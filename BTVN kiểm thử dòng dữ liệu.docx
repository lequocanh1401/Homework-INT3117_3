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E00F8" w14:textId="77777777" w:rsidR="006E7E82" w:rsidRPr="00260855" w:rsidRDefault="00000000" w:rsidP="00260855">
      <w:pPr>
        <w:jc w:val="center"/>
        <w:rPr>
          <w:b/>
          <w:bCs/>
          <w:sz w:val="40"/>
          <w:szCs w:val="40"/>
          <w:lang w:val="vi-VN"/>
        </w:rPr>
      </w:pPr>
      <w:r w:rsidRPr="00260855">
        <w:rPr>
          <w:b/>
          <w:bCs/>
          <w:sz w:val="40"/>
          <w:szCs w:val="40"/>
          <w:lang w:val="vi-VN"/>
        </w:rPr>
        <w:t>BTVN kiểm thử dòng dữ liệu</w:t>
      </w:r>
    </w:p>
    <w:p w14:paraId="1A088F91" w14:textId="77777777" w:rsidR="006E7E82" w:rsidRDefault="00000000">
      <w:pPr>
        <w:rPr>
          <w:lang w:val="vi-VN"/>
        </w:rPr>
      </w:pPr>
      <w:r>
        <w:rPr>
          <w:b/>
          <w:bCs/>
          <w:u w:val="single"/>
          <w:lang w:val="vi-VN"/>
        </w:rPr>
        <w:t>Câu 1:</w:t>
      </w:r>
      <w:r>
        <w:rPr>
          <w:lang w:val="vi-VN"/>
        </w:rPr>
        <w:t xml:space="preserve"> </w:t>
      </w:r>
      <w:r>
        <w:t>Quy trình kiểm thử dòng dữ liệu động</w:t>
      </w:r>
      <w:r>
        <w:rPr>
          <w:lang w:val="vi-VN"/>
        </w:rPr>
        <w:t>:</w:t>
      </w:r>
    </w:p>
    <w:p w14:paraId="4C8509BE" w14:textId="77777777" w:rsidR="006E7E82" w:rsidRDefault="00000000">
      <w:r>
        <w:t>Kiểm thử dòng dữ liệu động (Dynamic Data Flow Testing) là phương pháp kiểm thử được thực hiện trên chương trình đang chạy, nhằm phát hiện các lỗi liên quan đến quá trình khởi tạo, gán giá trị và sử dụng biến trong suốt vòng đời thực thi. Phương pháp này giúp đảm bảo tính đúng đắn của dữ liệu, cũng như sự hợp lý của các phép toán và điều kiện trong chương trình.</w:t>
      </w:r>
    </w:p>
    <w:p w14:paraId="2FCE01BF" w14:textId="77777777" w:rsidR="006E7E82" w:rsidRDefault="006E7E82"/>
    <w:p w14:paraId="089A897E" w14:textId="77777777" w:rsidR="006E7E82" w:rsidRDefault="00000000">
      <w:r>
        <w:t>Quy trình tổng quát của kiểm thử dòng dữ liệu động thường bao gồm các bước sau:</w:t>
      </w:r>
    </w:p>
    <w:p w14:paraId="7AB89D48" w14:textId="77777777" w:rsidR="006E7E82" w:rsidRDefault="00000000">
      <w:r>
        <w:t>Bước 1. Xây dựng đồ thị luồng điều khiển (Control Flow Graph – CFG)</w:t>
      </w:r>
    </w:p>
    <w:p w14:paraId="6268B869" w14:textId="77777777" w:rsidR="006E7E82" w:rsidRDefault="00000000">
      <w:r>
        <w:rPr>
          <w:lang w:val="vi-VN"/>
        </w:rPr>
        <w:t xml:space="preserve">- </w:t>
      </w:r>
      <w:r>
        <w:t>Từ mã nguồn của chương trình, tiến hành biểu diễn cấu trúc điều khiển bằng đồ thị CFG.</w:t>
      </w:r>
    </w:p>
    <w:p w14:paraId="35C94954" w14:textId="77777777" w:rsidR="006E7E82" w:rsidRDefault="00000000">
      <w:r>
        <w:rPr>
          <w:lang w:val="vi-VN"/>
        </w:rPr>
        <w:t xml:space="preserve">- </w:t>
      </w:r>
      <w:r>
        <w:t xml:space="preserve">Mỗi đỉnh (node) trong đồ thị tương ứng với một câu lệnh hoặc khối lệnh, còn cạnh (edge) thể hiện luồng điều khiển có thể xảy ra giữa các câu lệnh. </w:t>
      </w:r>
      <w:r>
        <w:rPr>
          <w:lang w:val="vi-VN"/>
        </w:rPr>
        <w:t xml:space="preserve">- </w:t>
      </w:r>
      <w:r>
        <w:t>Việc xây dựng CFG là nền tảng để xác định các mối quan hệ định nghĩa – sử dụng (def-use) của các biến.</w:t>
      </w:r>
    </w:p>
    <w:p w14:paraId="7A43987B" w14:textId="77777777" w:rsidR="006E7E82" w:rsidRDefault="006E7E82"/>
    <w:p w14:paraId="4D5386C7" w14:textId="77777777" w:rsidR="006E7E82" w:rsidRDefault="00000000">
      <w:r>
        <w:t>Bước 2. Lựa chọn tiêu chí kiểm thử luồng dữ liệu</w:t>
      </w:r>
      <w:r>
        <w:rPr>
          <w:lang w:val="vi-VN"/>
        </w:rPr>
        <w:t xml:space="preserve">- </w:t>
      </w:r>
      <w:r>
        <w:t>Tùy theo mục tiêu và mức độ bao phủ mong muốn, người kiểm thử lựa chọn tiêu chí phù hợp, chẳng hạn như:</w:t>
      </w:r>
    </w:p>
    <w:p w14:paraId="7893C5E6" w14:textId="77777777" w:rsidR="006E7E82" w:rsidRDefault="00000000">
      <w:r>
        <w:rPr>
          <w:lang w:val="vi-VN"/>
        </w:rPr>
        <w:t xml:space="preserve">+ </w:t>
      </w:r>
      <w:r>
        <w:t>All-defs coverage</w:t>
      </w:r>
    </w:p>
    <w:p w14:paraId="61EBE0E3" w14:textId="77777777" w:rsidR="006E7E82" w:rsidRDefault="00000000">
      <w:r>
        <w:rPr>
          <w:lang w:val="vi-VN"/>
        </w:rPr>
        <w:t xml:space="preserve">+ </w:t>
      </w:r>
      <w:r>
        <w:t>All-c-uses coverage</w:t>
      </w:r>
    </w:p>
    <w:p w14:paraId="04F216BB" w14:textId="77777777" w:rsidR="006E7E82" w:rsidRDefault="00000000">
      <w:r>
        <w:rPr>
          <w:lang w:val="vi-VN"/>
        </w:rPr>
        <w:t xml:space="preserve">+ </w:t>
      </w:r>
      <w:r>
        <w:t>All-p-uses coverage</w:t>
      </w:r>
    </w:p>
    <w:p w14:paraId="5B7C20FC" w14:textId="77777777" w:rsidR="006E7E82" w:rsidRDefault="00000000">
      <w:r>
        <w:rPr>
          <w:lang w:val="vi-VN"/>
        </w:rPr>
        <w:t xml:space="preserve">+ </w:t>
      </w:r>
      <w:r>
        <w:t>All-uses coverage</w:t>
      </w:r>
    </w:p>
    <w:p w14:paraId="0192BAAD" w14:textId="77777777" w:rsidR="006E7E82" w:rsidRDefault="00000000">
      <w:r>
        <w:rPr>
          <w:lang w:val="vi-VN"/>
        </w:rPr>
        <w:t xml:space="preserve">+ </w:t>
      </w:r>
      <w:r>
        <w:t>All-du-paths coverage</w:t>
      </w:r>
    </w:p>
    <w:p w14:paraId="61F12CF7" w14:textId="77777777" w:rsidR="006E7E82" w:rsidRDefault="00000000">
      <w:r>
        <w:rPr>
          <w:lang w:val="vi-VN"/>
        </w:rPr>
        <w:t xml:space="preserve">-&gt; </w:t>
      </w:r>
      <w:r>
        <w:t>Mỗi tiêu chí quy định phạm vi cần kiểm tra giữa các điểm định nghĩa (def) và sử dụng (use) của biến.</w:t>
      </w:r>
    </w:p>
    <w:p w14:paraId="7D4027D0" w14:textId="77777777" w:rsidR="006E7E82" w:rsidRDefault="006E7E82"/>
    <w:p w14:paraId="7B17D76B" w14:textId="77777777" w:rsidR="006E7E82" w:rsidRDefault="00000000">
      <w:r>
        <w:t>Bước 3. Xác định các đường đi trên CFG thoả mãn tiêu chí kiểm thử đã chọn</w:t>
      </w:r>
    </w:p>
    <w:p w14:paraId="5850ACF9" w14:textId="77777777" w:rsidR="006E7E82" w:rsidRDefault="00000000">
      <w:r>
        <w:rPr>
          <w:lang w:val="vi-VN"/>
        </w:rPr>
        <w:t xml:space="preserve">- </w:t>
      </w:r>
      <w:r>
        <w:t>Dựa trên CFG, xác định các đường đi def-clear — tức là những đường đi mà trên đó biến không bị định nghĩa lại trước khi được sử dụng.</w:t>
      </w:r>
    </w:p>
    <w:p w14:paraId="00CA4441" w14:textId="77777777" w:rsidR="006E7E82" w:rsidRDefault="00000000">
      <w:r>
        <w:rPr>
          <w:lang w:val="vi-VN"/>
        </w:rPr>
        <w:t xml:space="preserve">- </w:t>
      </w:r>
      <w:r>
        <w:t>Từ đó, liệt kê các cặp def-use (du-pairs) tương ứng và chọn ra những đường đi cần kiểm thử theo tiêu chí đã chọn.</w:t>
      </w:r>
    </w:p>
    <w:p w14:paraId="7BBCE032" w14:textId="77777777" w:rsidR="006E7E82" w:rsidRDefault="006E7E82"/>
    <w:p w14:paraId="06A659A9" w14:textId="77777777" w:rsidR="006E7E82" w:rsidRDefault="00000000">
      <w:r>
        <w:t>Bước 4. Sinh các ca kiểm thử tương ứng</w:t>
      </w:r>
    </w:p>
    <w:p w14:paraId="7707B0E1" w14:textId="77777777" w:rsidR="006E7E82" w:rsidRDefault="00000000">
      <w:r>
        <w:rPr>
          <w:lang w:val="vi-VN"/>
        </w:rPr>
        <w:t xml:space="preserve">- </w:t>
      </w:r>
      <w:r>
        <w:t>Từ các đường đi đã xác định, thiết kế các bộ dữ liệu đầu vào sao cho khi chương trình được chạy, các đường đi def-clear và du-pair được thực hiện.</w:t>
      </w:r>
    </w:p>
    <w:p w14:paraId="433E1A3B" w14:textId="77777777" w:rsidR="006E7E82" w:rsidRDefault="00000000">
      <w:r>
        <w:rPr>
          <w:lang w:val="vi-VN"/>
        </w:rPr>
        <w:lastRenderedPageBreak/>
        <w:t xml:space="preserve">- </w:t>
      </w:r>
      <w:r>
        <w:t>Mục tiêu là đảm bảo mỗi biến được gán và sử dụng trong ngữ cảnh đúng đắn, giúp phát hiện các lỗi như:</w:t>
      </w:r>
    </w:p>
    <w:p w14:paraId="74675D64" w14:textId="77777777" w:rsidR="006E7E82" w:rsidRDefault="00000000">
      <w:r>
        <w:rPr>
          <w:lang w:val="vi-VN"/>
        </w:rPr>
        <w:t xml:space="preserve">+ </w:t>
      </w:r>
      <w:r>
        <w:t>Biến sử dụng trước khi khởi tạo giá trị,</w:t>
      </w:r>
    </w:p>
    <w:p w14:paraId="7C1E36B7" w14:textId="77777777" w:rsidR="006E7E82" w:rsidRDefault="00000000">
      <w:r>
        <w:rPr>
          <w:lang w:val="vi-VN"/>
        </w:rPr>
        <w:t xml:space="preserve">+ </w:t>
      </w:r>
      <w:r>
        <w:t>Biến được gán giá trị nhưng không bao giờ sử dụng,</w:t>
      </w:r>
    </w:p>
    <w:p w14:paraId="4D8ECBAB" w14:textId="77777777" w:rsidR="006E7E82" w:rsidRDefault="00000000">
      <w:r>
        <w:rPr>
          <w:lang w:val="vi-VN"/>
        </w:rPr>
        <w:t xml:space="preserve">+ </w:t>
      </w:r>
      <w:r>
        <w:t>Biến bị gán lại mà giá trị cũ chưa được dùng.</w:t>
      </w:r>
    </w:p>
    <w:p w14:paraId="4A0395F9" w14:textId="77777777" w:rsidR="006E7E82" w:rsidRDefault="006E7E82"/>
    <w:p w14:paraId="3B0A753E" w14:textId="77777777" w:rsidR="006E7E82" w:rsidRDefault="00000000">
      <w:r>
        <w:rPr>
          <w:lang w:val="vi-VN"/>
        </w:rPr>
        <w:t>=&gt; K</w:t>
      </w:r>
      <w:r>
        <w:t>iểm thử dòng dữ liệu động là một bước quan trọng nhằm đánh giá tính hợp lệ của luồng dữ liệu trong chương trình. Việc tuân thủ quy trình từ xây dựng CFG đến sinh ca kiểm thử giúp phát hiện sớm các lỗi tiềm ẩn liên quan đến biến, góp phần nâng cao chất lượng và độ tin cậy của phần mềm.</w:t>
      </w:r>
    </w:p>
    <w:p w14:paraId="4EBF9267" w14:textId="77777777" w:rsidR="006E7E82" w:rsidRDefault="006E7E82"/>
    <w:p w14:paraId="1EA619E9" w14:textId="77777777" w:rsidR="006E7E82" w:rsidRDefault="00000000">
      <w:pPr>
        <w:rPr>
          <w:lang w:val="vi-VN"/>
        </w:rPr>
      </w:pPr>
      <w:r>
        <w:rPr>
          <w:b/>
          <w:bCs/>
          <w:u w:val="single"/>
          <w:lang w:val="vi-VN"/>
        </w:rPr>
        <w:t>Câu 2:</w:t>
      </w:r>
      <w:r>
        <w:rPr>
          <w:lang w:val="vi-VN"/>
        </w:rPr>
        <w:t xml:space="preserve"> </w:t>
      </w:r>
    </w:p>
    <w:p w14:paraId="2437C2A7" w14:textId="36B4136B" w:rsidR="00F43A28" w:rsidRDefault="00F43A28">
      <w:pPr>
        <w:rPr>
          <w:lang w:val="vi-VN"/>
        </w:rPr>
      </w:pPr>
      <w:r>
        <w:rPr>
          <w:lang w:val="vi-VN"/>
        </w:rPr>
        <w:t xml:space="preserve">1. </w:t>
      </w:r>
      <w:r>
        <w:t>Đ</w:t>
      </w:r>
      <w:r w:rsidRPr="00F43A28">
        <w:t>ồ thị dòng điều khiển (CFG)</w:t>
      </w:r>
    </w:p>
    <w:p w14:paraId="78C89291" w14:textId="1F2DD756" w:rsidR="00F43A28" w:rsidRDefault="00F43A28" w:rsidP="00F43A28">
      <w:pPr>
        <w:rPr>
          <w:lang w:val="vi-VN"/>
        </w:rPr>
      </w:pPr>
      <w:r w:rsidRPr="00F43A28">
        <w:rPr>
          <w:noProof/>
          <w:lang w:val="vi-VN"/>
        </w:rPr>
        <w:drawing>
          <wp:inline distT="0" distB="0" distL="0" distR="0" wp14:anchorId="3CAAD250" wp14:editId="7AFC3707">
            <wp:extent cx="5274310" cy="3551555"/>
            <wp:effectExtent l="0" t="0" r="2540" b="0"/>
            <wp:docPr id="457876021"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76021" name="Picture 1" descr="A diagram of a flowchart&#10;&#10;AI-generated content may be incorrect."/>
                    <pic:cNvPicPr/>
                  </pic:nvPicPr>
                  <pic:blipFill>
                    <a:blip r:embed="rId5"/>
                    <a:stretch>
                      <a:fillRect/>
                    </a:stretch>
                  </pic:blipFill>
                  <pic:spPr>
                    <a:xfrm>
                      <a:off x="0" y="0"/>
                      <a:ext cx="5274310" cy="3551555"/>
                    </a:xfrm>
                    <a:prstGeom prst="rect">
                      <a:avLst/>
                    </a:prstGeom>
                  </pic:spPr>
                </pic:pic>
              </a:graphicData>
            </a:graphic>
          </wp:inline>
        </w:drawing>
      </w:r>
    </w:p>
    <w:p w14:paraId="74AA091F" w14:textId="799837E3" w:rsidR="00F43A28" w:rsidRDefault="00F43A28" w:rsidP="00F43A28">
      <w:pPr>
        <w:rPr>
          <w:lang w:val="vi-VN"/>
        </w:rPr>
      </w:pPr>
      <w:r w:rsidRPr="00F43A28">
        <w:rPr>
          <w:lang w:val="vi-VN"/>
        </w:rPr>
        <w:t>2. Xác định các du-pairs cho biến X và Y</w:t>
      </w:r>
    </w:p>
    <w:p w14:paraId="25BEA8ED" w14:textId="4E6D3822" w:rsidR="00F43A28" w:rsidRPr="00F43A28" w:rsidRDefault="00F43A28" w:rsidP="00F43A28">
      <w:pPr>
        <w:rPr>
          <w:lang w:val="vi-VN"/>
        </w:rPr>
      </w:pPr>
      <w:r>
        <w:rPr>
          <w:lang w:val="vi-VN"/>
        </w:rPr>
        <w:t>C</w:t>
      </w:r>
      <w:r w:rsidRPr="00F43A28">
        <w:rPr>
          <w:lang w:val="vi-VN"/>
        </w:rPr>
        <w:t xml:space="preserve">ác du-pairs của </w:t>
      </w:r>
      <w:r>
        <w:rPr>
          <w:lang w:val="vi-VN"/>
        </w:rPr>
        <w:t>X:</w:t>
      </w:r>
    </w:p>
    <w:p w14:paraId="32DB88DA" w14:textId="55A50FAA" w:rsidR="00F43A28" w:rsidRPr="00F43A28" w:rsidRDefault="00F43A28" w:rsidP="00F43A28">
      <w:pPr>
        <w:rPr>
          <w:lang w:val="vi-VN"/>
        </w:rPr>
      </w:pPr>
      <w:r w:rsidRPr="00F43A28">
        <w:rPr>
          <w:lang w:val="vi-VN"/>
        </w:rPr>
        <w:t xml:space="preserve">(1, 3): Đường đi &lt;1, </w:t>
      </w:r>
      <w:r>
        <w:rPr>
          <w:lang w:val="vi-VN"/>
        </w:rPr>
        <w:t>2(T)</w:t>
      </w:r>
      <w:r w:rsidRPr="00F43A28">
        <w:rPr>
          <w:lang w:val="vi-VN"/>
        </w:rPr>
        <w:t>, 3&gt;</w:t>
      </w:r>
    </w:p>
    <w:p w14:paraId="356BEBD5" w14:textId="1BED4677" w:rsidR="00F43A28" w:rsidRPr="00F43A28" w:rsidRDefault="00F43A28" w:rsidP="00F43A28">
      <w:pPr>
        <w:rPr>
          <w:lang w:val="vi-VN"/>
        </w:rPr>
      </w:pPr>
      <w:r w:rsidRPr="00F43A28">
        <w:rPr>
          <w:lang w:val="vi-VN"/>
        </w:rPr>
        <w:t xml:space="preserve">(1, 4): Đường đi &lt;1, </w:t>
      </w:r>
      <w:r>
        <w:rPr>
          <w:lang w:val="vi-VN"/>
        </w:rPr>
        <w:t>2(T)</w:t>
      </w:r>
      <w:r w:rsidRPr="00F43A28">
        <w:rPr>
          <w:lang w:val="vi-VN"/>
        </w:rPr>
        <w:t xml:space="preserve">, </w:t>
      </w:r>
      <w:r>
        <w:rPr>
          <w:lang w:val="vi-VN"/>
        </w:rPr>
        <w:t>3(T)</w:t>
      </w:r>
      <w:r w:rsidRPr="00F43A28">
        <w:rPr>
          <w:lang w:val="vi-VN"/>
        </w:rPr>
        <w:t>, 4&gt;</w:t>
      </w:r>
    </w:p>
    <w:p w14:paraId="102DC869" w14:textId="40D43A74" w:rsidR="00F43A28" w:rsidRPr="00F43A28" w:rsidRDefault="00F43A28" w:rsidP="00F43A28">
      <w:pPr>
        <w:rPr>
          <w:lang w:val="vi-VN"/>
        </w:rPr>
      </w:pPr>
      <w:r w:rsidRPr="00F43A28">
        <w:rPr>
          <w:lang w:val="vi-VN"/>
        </w:rPr>
        <w:t xml:space="preserve">(1, </w:t>
      </w:r>
      <w:r>
        <w:rPr>
          <w:lang w:val="vi-VN"/>
        </w:rPr>
        <w:t>6</w:t>
      </w:r>
      <w:r w:rsidRPr="00F43A28">
        <w:rPr>
          <w:lang w:val="vi-VN"/>
        </w:rPr>
        <w:t xml:space="preserve">): Đường đi &lt;1, </w:t>
      </w:r>
      <w:r>
        <w:rPr>
          <w:lang w:val="vi-VN"/>
        </w:rPr>
        <w:t>2(F)</w:t>
      </w:r>
      <w:r w:rsidRPr="00F43A28">
        <w:rPr>
          <w:lang w:val="vi-VN"/>
        </w:rPr>
        <w:t xml:space="preserve">, </w:t>
      </w:r>
      <w:r>
        <w:rPr>
          <w:lang w:val="vi-VN"/>
        </w:rPr>
        <w:t>6</w:t>
      </w:r>
      <w:r w:rsidRPr="00F43A28">
        <w:rPr>
          <w:lang w:val="vi-VN"/>
        </w:rPr>
        <w:t>&gt;</w:t>
      </w:r>
    </w:p>
    <w:p w14:paraId="66E3110B" w14:textId="1F7FD19F" w:rsidR="00F43A28" w:rsidRPr="00F43A28" w:rsidRDefault="00F43A28" w:rsidP="00F43A28">
      <w:pPr>
        <w:rPr>
          <w:lang w:val="vi-VN"/>
        </w:rPr>
      </w:pPr>
      <w:r w:rsidRPr="00F43A28">
        <w:rPr>
          <w:lang w:val="vi-VN"/>
        </w:rPr>
        <w:t xml:space="preserve">(5, 3): Đường đi &lt;5, </w:t>
      </w:r>
      <w:r>
        <w:rPr>
          <w:lang w:val="vi-VN"/>
        </w:rPr>
        <w:t>2(T)</w:t>
      </w:r>
      <w:r w:rsidRPr="00F43A28">
        <w:rPr>
          <w:lang w:val="vi-VN"/>
        </w:rPr>
        <w:t>, 3&gt;</w:t>
      </w:r>
    </w:p>
    <w:p w14:paraId="324E31D6" w14:textId="23595B32" w:rsidR="00F43A28" w:rsidRPr="00F43A28" w:rsidRDefault="00F43A28" w:rsidP="00F43A28">
      <w:pPr>
        <w:rPr>
          <w:lang w:val="vi-VN"/>
        </w:rPr>
      </w:pPr>
      <w:r w:rsidRPr="00F43A28">
        <w:rPr>
          <w:lang w:val="vi-VN"/>
        </w:rPr>
        <w:t xml:space="preserve">(5, 4): Đường đi &lt;5, </w:t>
      </w:r>
      <w:r>
        <w:rPr>
          <w:lang w:val="vi-VN"/>
        </w:rPr>
        <w:t>2(T)</w:t>
      </w:r>
      <w:r w:rsidRPr="00F43A28">
        <w:rPr>
          <w:lang w:val="vi-VN"/>
        </w:rPr>
        <w:t xml:space="preserve">, </w:t>
      </w:r>
      <w:r>
        <w:rPr>
          <w:lang w:val="vi-VN"/>
        </w:rPr>
        <w:t>3(T)</w:t>
      </w:r>
      <w:r w:rsidRPr="00F43A28">
        <w:rPr>
          <w:lang w:val="vi-VN"/>
        </w:rPr>
        <w:t>, 4&gt;</w:t>
      </w:r>
    </w:p>
    <w:p w14:paraId="565BC72D" w14:textId="2ED4EE08" w:rsidR="00F43A28" w:rsidRDefault="00F43A28" w:rsidP="00F43A28">
      <w:pPr>
        <w:rPr>
          <w:lang w:val="vi-VN"/>
        </w:rPr>
      </w:pPr>
      <w:r w:rsidRPr="00F43A28">
        <w:rPr>
          <w:lang w:val="vi-VN"/>
        </w:rPr>
        <w:t xml:space="preserve">(5, </w:t>
      </w:r>
      <w:r>
        <w:rPr>
          <w:lang w:val="vi-VN"/>
        </w:rPr>
        <w:t>6</w:t>
      </w:r>
      <w:r w:rsidRPr="00F43A28">
        <w:rPr>
          <w:lang w:val="vi-VN"/>
        </w:rPr>
        <w:t xml:space="preserve">): Đường đi &lt;5, </w:t>
      </w:r>
      <w:r>
        <w:rPr>
          <w:lang w:val="vi-VN"/>
        </w:rPr>
        <w:t>2(F)</w:t>
      </w:r>
      <w:r w:rsidRPr="00F43A28">
        <w:rPr>
          <w:lang w:val="vi-VN"/>
        </w:rPr>
        <w:t xml:space="preserve">, </w:t>
      </w:r>
      <w:r>
        <w:rPr>
          <w:lang w:val="vi-VN"/>
        </w:rPr>
        <w:t>6</w:t>
      </w:r>
      <w:r w:rsidRPr="00F43A28">
        <w:rPr>
          <w:lang w:val="vi-VN"/>
        </w:rPr>
        <w:t>&gt;</w:t>
      </w:r>
    </w:p>
    <w:p w14:paraId="18984BBC" w14:textId="77777777" w:rsidR="00F43A28" w:rsidRDefault="00F43A28" w:rsidP="00F43A28">
      <w:pPr>
        <w:rPr>
          <w:lang w:val="vi-VN"/>
        </w:rPr>
      </w:pPr>
    </w:p>
    <w:p w14:paraId="48E7A4A2" w14:textId="259E2691" w:rsidR="00F43A28" w:rsidRPr="00F43A28" w:rsidRDefault="00F43A28" w:rsidP="00F43A28">
      <w:pPr>
        <w:rPr>
          <w:lang w:val="vi-VN"/>
        </w:rPr>
      </w:pPr>
      <w:r w:rsidRPr="00F43A28">
        <w:rPr>
          <w:lang w:val="vi-VN"/>
        </w:rPr>
        <w:t>Các du-pairs của Y:</w:t>
      </w:r>
    </w:p>
    <w:p w14:paraId="18159EF3" w14:textId="3F3A5627" w:rsidR="00F43A28" w:rsidRPr="00F43A28" w:rsidRDefault="00F43A28" w:rsidP="00F43A28">
      <w:pPr>
        <w:rPr>
          <w:lang w:val="vi-VN"/>
        </w:rPr>
      </w:pPr>
      <w:r w:rsidRPr="00F43A28">
        <w:rPr>
          <w:lang w:val="vi-VN"/>
        </w:rPr>
        <w:t>(1, 2): Đường đi &lt;1, 2&gt;</w:t>
      </w:r>
    </w:p>
    <w:p w14:paraId="0994B645" w14:textId="0415C654" w:rsidR="00F43A28" w:rsidRPr="00F43A28" w:rsidRDefault="00F43A28" w:rsidP="00F43A28">
      <w:pPr>
        <w:rPr>
          <w:lang w:val="vi-VN"/>
        </w:rPr>
      </w:pPr>
      <w:r w:rsidRPr="00F43A28">
        <w:rPr>
          <w:lang w:val="vi-VN"/>
        </w:rPr>
        <w:lastRenderedPageBreak/>
        <w:t xml:space="preserve">(1, 4): Đường đi &lt;1, </w:t>
      </w:r>
      <w:r>
        <w:rPr>
          <w:lang w:val="vi-VN"/>
        </w:rPr>
        <w:t>2(T)</w:t>
      </w:r>
      <w:r w:rsidRPr="00F43A28">
        <w:rPr>
          <w:lang w:val="vi-VN"/>
        </w:rPr>
        <w:t xml:space="preserve">, </w:t>
      </w:r>
      <w:r>
        <w:rPr>
          <w:lang w:val="vi-VN"/>
        </w:rPr>
        <w:t>3(T)</w:t>
      </w:r>
      <w:r w:rsidRPr="00F43A28">
        <w:rPr>
          <w:lang w:val="vi-VN"/>
        </w:rPr>
        <w:t>, 4&gt;</w:t>
      </w:r>
    </w:p>
    <w:p w14:paraId="76068638" w14:textId="4F67A766" w:rsidR="00F43A28" w:rsidRPr="00F43A28" w:rsidRDefault="00F43A28" w:rsidP="00F43A28">
      <w:pPr>
        <w:rPr>
          <w:lang w:val="vi-VN"/>
        </w:rPr>
      </w:pPr>
      <w:r w:rsidRPr="00F43A28">
        <w:rPr>
          <w:lang w:val="vi-VN"/>
        </w:rPr>
        <w:t xml:space="preserve">(1, </w:t>
      </w:r>
      <w:r>
        <w:rPr>
          <w:lang w:val="vi-VN"/>
        </w:rPr>
        <w:t>6</w:t>
      </w:r>
      <w:r w:rsidRPr="00F43A28">
        <w:rPr>
          <w:lang w:val="vi-VN"/>
        </w:rPr>
        <w:t xml:space="preserve">): Đường đi &lt;1, </w:t>
      </w:r>
      <w:r>
        <w:rPr>
          <w:lang w:val="vi-VN"/>
        </w:rPr>
        <w:t>2(F)</w:t>
      </w:r>
      <w:r w:rsidRPr="00F43A28">
        <w:rPr>
          <w:lang w:val="vi-VN"/>
        </w:rPr>
        <w:t xml:space="preserve">, </w:t>
      </w:r>
      <w:r>
        <w:rPr>
          <w:lang w:val="vi-VN"/>
        </w:rPr>
        <w:t>6</w:t>
      </w:r>
      <w:r w:rsidRPr="00F43A28">
        <w:rPr>
          <w:lang w:val="vi-VN"/>
        </w:rPr>
        <w:t>&gt;</w:t>
      </w:r>
    </w:p>
    <w:p w14:paraId="149E58AE" w14:textId="4B865CB4" w:rsidR="00F43A28" w:rsidRPr="00F43A28" w:rsidRDefault="00F43A28" w:rsidP="00F43A28">
      <w:pPr>
        <w:rPr>
          <w:lang w:val="vi-VN"/>
        </w:rPr>
      </w:pPr>
      <w:r w:rsidRPr="00F43A28">
        <w:rPr>
          <w:lang w:val="vi-VN"/>
        </w:rPr>
        <w:t>(4, 2): Đường đi &lt;4, 2&gt;</w:t>
      </w:r>
    </w:p>
    <w:p w14:paraId="784B3ED9" w14:textId="528B2F49" w:rsidR="00F43A28" w:rsidRPr="00F43A28" w:rsidRDefault="00F43A28" w:rsidP="00F43A28">
      <w:pPr>
        <w:rPr>
          <w:lang w:val="vi-VN"/>
        </w:rPr>
      </w:pPr>
      <w:r w:rsidRPr="00F43A28">
        <w:rPr>
          <w:lang w:val="vi-VN"/>
        </w:rPr>
        <w:t xml:space="preserve">(4, 4): Đường đi lặp &lt;4, </w:t>
      </w:r>
      <w:r>
        <w:rPr>
          <w:lang w:val="vi-VN"/>
        </w:rPr>
        <w:t>2(T)</w:t>
      </w:r>
      <w:r w:rsidRPr="00F43A28">
        <w:rPr>
          <w:lang w:val="vi-VN"/>
        </w:rPr>
        <w:t xml:space="preserve">, </w:t>
      </w:r>
      <w:r>
        <w:rPr>
          <w:lang w:val="vi-VN"/>
        </w:rPr>
        <w:t>3(T)</w:t>
      </w:r>
      <w:r w:rsidRPr="00F43A28">
        <w:rPr>
          <w:lang w:val="vi-VN"/>
        </w:rPr>
        <w:t xml:space="preserve">, </w:t>
      </w:r>
      <w:r>
        <w:rPr>
          <w:lang w:val="vi-VN"/>
        </w:rPr>
        <w:t>4</w:t>
      </w:r>
      <w:r w:rsidRPr="00F43A28">
        <w:rPr>
          <w:lang w:val="vi-VN"/>
        </w:rPr>
        <w:t>&gt;</w:t>
      </w:r>
    </w:p>
    <w:p w14:paraId="0D4489D7" w14:textId="7E94315C" w:rsidR="00F43A28" w:rsidRDefault="00F43A28" w:rsidP="00F43A28">
      <w:pPr>
        <w:rPr>
          <w:lang w:val="vi-VN"/>
        </w:rPr>
      </w:pPr>
      <w:r w:rsidRPr="00F43A28">
        <w:rPr>
          <w:lang w:val="vi-VN"/>
        </w:rPr>
        <w:t xml:space="preserve">(4, </w:t>
      </w:r>
      <w:r>
        <w:rPr>
          <w:lang w:val="vi-VN"/>
        </w:rPr>
        <w:t>6</w:t>
      </w:r>
      <w:r w:rsidRPr="00F43A28">
        <w:rPr>
          <w:lang w:val="vi-VN"/>
        </w:rPr>
        <w:t xml:space="preserve">): Đường đi &lt;4, </w:t>
      </w:r>
      <w:r>
        <w:rPr>
          <w:lang w:val="vi-VN"/>
        </w:rPr>
        <w:t>2(F)</w:t>
      </w:r>
      <w:r w:rsidRPr="00F43A28">
        <w:rPr>
          <w:lang w:val="vi-VN"/>
        </w:rPr>
        <w:t xml:space="preserve">, </w:t>
      </w:r>
      <w:r>
        <w:rPr>
          <w:lang w:val="vi-VN"/>
        </w:rPr>
        <w:t>6</w:t>
      </w:r>
      <w:r w:rsidRPr="00F43A28">
        <w:rPr>
          <w:lang w:val="vi-VN"/>
        </w:rPr>
        <w:t>&gt;</w:t>
      </w:r>
    </w:p>
    <w:p w14:paraId="456E7EC5" w14:textId="77777777" w:rsidR="00F43A28" w:rsidRDefault="00F43A28" w:rsidP="00F43A28">
      <w:pPr>
        <w:rPr>
          <w:lang w:val="vi-VN"/>
        </w:rPr>
      </w:pPr>
    </w:p>
    <w:p w14:paraId="5A598FDC" w14:textId="6B215791" w:rsidR="00F43A28" w:rsidRDefault="00260855" w:rsidP="00F43A28">
      <w:pPr>
        <w:rPr>
          <w:lang w:val="vi-VN"/>
        </w:rPr>
      </w:pPr>
      <w:r w:rsidRPr="00260855">
        <w:rPr>
          <w:lang w:val="vi-VN"/>
        </w:rPr>
        <w:t>3. Sinh đường đi và các ca kiểm thử với độ đo all-use</w:t>
      </w:r>
    </w:p>
    <w:p w14:paraId="1D57B945" w14:textId="77777777" w:rsidR="00260855" w:rsidRPr="00260855" w:rsidRDefault="00260855" w:rsidP="00260855">
      <w:pPr>
        <w:rPr>
          <w:lang w:val="vi-VN"/>
        </w:rPr>
      </w:pPr>
      <w:r w:rsidRPr="00260855">
        <w:rPr>
          <w:lang w:val="vi-VN"/>
        </w:rPr>
        <w:t>Ca kiểm thử 1: Không vào vòng lặp</w:t>
      </w:r>
    </w:p>
    <w:p w14:paraId="3670DB21" w14:textId="7891AF72" w:rsidR="00260855" w:rsidRPr="00260855" w:rsidRDefault="00260855" w:rsidP="00260855">
      <w:pPr>
        <w:rPr>
          <w:lang w:val="vi-VN"/>
        </w:rPr>
      </w:pPr>
      <w:r w:rsidRPr="00260855">
        <w:rPr>
          <w:lang w:val="vi-VN"/>
        </w:rPr>
        <w:t xml:space="preserve">Mục tiêu: Bao phủ các du-pair kết thúc ở nút </w:t>
      </w:r>
      <w:r>
        <w:rPr>
          <w:lang w:val="vi-VN"/>
        </w:rPr>
        <w:t>6</w:t>
      </w:r>
      <w:r w:rsidRPr="00260855">
        <w:rPr>
          <w:lang w:val="vi-VN"/>
        </w:rPr>
        <w:t xml:space="preserve"> mà không đi qua vòng lặp.</w:t>
      </w:r>
    </w:p>
    <w:p w14:paraId="089A9981" w14:textId="31C68A0C" w:rsidR="00260855" w:rsidRPr="00260855" w:rsidRDefault="00260855" w:rsidP="00260855">
      <w:pPr>
        <w:rPr>
          <w:lang w:val="vi-VN"/>
        </w:rPr>
      </w:pPr>
      <w:r w:rsidRPr="00260855">
        <w:rPr>
          <w:lang w:val="vi-VN"/>
        </w:rPr>
        <w:t>Đường đi: 1 -&gt; 2</w:t>
      </w:r>
      <w:r>
        <w:rPr>
          <w:lang w:val="vi-VN"/>
        </w:rPr>
        <w:t xml:space="preserve">(F) </w:t>
      </w:r>
      <w:r w:rsidRPr="00260855">
        <w:rPr>
          <w:lang w:val="vi-VN"/>
        </w:rPr>
        <w:t xml:space="preserve">-&gt; </w:t>
      </w:r>
      <w:r>
        <w:rPr>
          <w:lang w:val="vi-VN"/>
        </w:rPr>
        <w:t>6</w:t>
      </w:r>
    </w:p>
    <w:p w14:paraId="41FEE762" w14:textId="28AABAF0" w:rsidR="00260855" w:rsidRPr="00260855" w:rsidRDefault="00260855" w:rsidP="00260855">
      <w:pPr>
        <w:rPr>
          <w:lang w:val="vi-VN"/>
        </w:rPr>
      </w:pPr>
      <w:r w:rsidRPr="00260855">
        <w:rPr>
          <w:lang w:val="vi-VN"/>
        </w:rPr>
        <w:t>Input: X = 5, Y = 0 (Để Y &gt; 0 là sai ngay từ đầu)</w:t>
      </w:r>
    </w:p>
    <w:p w14:paraId="6AFF63CE" w14:textId="4DB1CBA2" w:rsidR="00260855" w:rsidRPr="00260855" w:rsidRDefault="00260855" w:rsidP="00260855">
      <w:pPr>
        <w:rPr>
          <w:lang w:val="vi-VN"/>
        </w:rPr>
      </w:pPr>
      <w:r w:rsidRPr="00260855">
        <w:rPr>
          <w:lang w:val="vi-VN"/>
        </w:rPr>
        <w:t>Các du-pair được bao phủ: (1,</w:t>
      </w:r>
      <w:r>
        <w:rPr>
          <w:lang w:val="vi-VN"/>
        </w:rPr>
        <w:t>6</w:t>
      </w:r>
      <w:r w:rsidRPr="00260855">
        <w:rPr>
          <w:lang w:val="vi-VN"/>
        </w:rPr>
        <w:t>) cho X; (1,2) và (1,</w:t>
      </w:r>
      <w:r>
        <w:rPr>
          <w:lang w:val="vi-VN"/>
        </w:rPr>
        <w:t>6</w:t>
      </w:r>
      <w:r w:rsidRPr="00260855">
        <w:rPr>
          <w:lang w:val="vi-VN"/>
        </w:rPr>
        <w:t>) cho Y.</w:t>
      </w:r>
    </w:p>
    <w:p w14:paraId="62A4C16E" w14:textId="77777777" w:rsidR="00260855" w:rsidRPr="00260855" w:rsidRDefault="00260855" w:rsidP="00260855">
      <w:pPr>
        <w:rPr>
          <w:lang w:val="vi-VN"/>
        </w:rPr>
      </w:pPr>
    </w:p>
    <w:p w14:paraId="659D92DE" w14:textId="77777777" w:rsidR="00260855" w:rsidRPr="00260855" w:rsidRDefault="00260855" w:rsidP="00260855">
      <w:pPr>
        <w:rPr>
          <w:lang w:val="vi-VN"/>
        </w:rPr>
      </w:pPr>
      <w:r w:rsidRPr="00260855">
        <w:rPr>
          <w:lang w:val="vi-VN"/>
        </w:rPr>
        <w:t>Ca kiểm thử 2: Lặp 1 lần, X &gt; 0</w:t>
      </w:r>
    </w:p>
    <w:p w14:paraId="61E11208" w14:textId="38D25517" w:rsidR="00260855" w:rsidRPr="00260855" w:rsidRDefault="00260855" w:rsidP="00260855">
      <w:pPr>
        <w:rPr>
          <w:lang w:val="vi-VN"/>
        </w:rPr>
      </w:pPr>
      <w:r w:rsidRPr="00260855">
        <w:rPr>
          <w:lang w:val="vi-VN"/>
        </w:rPr>
        <w:t>Mục tiêu: Bao phủ các du-pair từ def ban đầu (nút 1) đến các use trong vòng lặp.</w:t>
      </w:r>
    </w:p>
    <w:p w14:paraId="7C1794FD" w14:textId="5A3C70AF" w:rsidR="00260855" w:rsidRPr="00260855" w:rsidRDefault="00260855" w:rsidP="00260855">
      <w:pPr>
        <w:rPr>
          <w:lang w:val="vi-VN"/>
        </w:rPr>
      </w:pPr>
      <w:r w:rsidRPr="00260855">
        <w:rPr>
          <w:lang w:val="vi-VN"/>
        </w:rPr>
        <w:t xml:space="preserve">Đường đi: 1 -&gt; </w:t>
      </w:r>
      <w:r>
        <w:rPr>
          <w:lang w:val="vi-VN"/>
        </w:rPr>
        <w:t>2(T)</w:t>
      </w:r>
      <w:r w:rsidRPr="00260855">
        <w:rPr>
          <w:lang w:val="vi-VN"/>
        </w:rPr>
        <w:t xml:space="preserve"> -&gt; </w:t>
      </w:r>
      <w:r>
        <w:rPr>
          <w:lang w:val="vi-VN"/>
        </w:rPr>
        <w:t>3(T)</w:t>
      </w:r>
      <w:r w:rsidRPr="00260855">
        <w:rPr>
          <w:lang w:val="vi-VN"/>
        </w:rPr>
        <w:t xml:space="preserve"> -&gt; 4 -&gt; </w:t>
      </w:r>
      <w:r>
        <w:rPr>
          <w:lang w:val="vi-VN"/>
        </w:rPr>
        <w:t>2(F)</w:t>
      </w:r>
      <w:r w:rsidRPr="00260855">
        <w:rPr>
          <w:lang w:val="vi-VN"/>
        </w:rPr>
        <w:t xml:space="preserve"> -&gt; </w:t>
      </w:r>
      <w:r>
        <w:rPr>
          <w:lang w:val="vi-VN"/>
        </w:rPr>
        <w:t>6</w:t>
      </w:r>
    </w:p>
    <w:p w14:paraId="4CAC1086" w14:textId="5BBBC583" w:rsidR="00260855" w:rsidRPr="00260855" w:rsidRDefault="00260855" w:rsidP="00260855">
      <w:pPr>
        <w:rPr>
          <w:lang w:val="vi-VN"/>
        </w:rPr>
      </w:pPr>
      <w:r w:rsidRPr="00260855">
        <w:rPr>
          <w:lang w:val="vi-VN"/>
        </w:rPr>
        <w:t>Input: X = 10, Y = 5</w:t>
      </w:r>
    </w:p>
    <w:p w14:paraId="030EF49B" w14:textId="4D95078F" w:rsidR="00260855" w:rsidRPr="00260855" w:rsidRDefault="00260855" w:rsidP="00260855">
      <w:pPr>
        <w:rPr>
          <w:lang w:val="vi-VN"/>
        </w:rPr>
      </w:pPr>
      <w:r w:rsidRPr="00260855">
        <w:rPr>
          <w:lang w:val="vi-VN"/>
        </w:rPr>
        <w:t>Lần 1: Y=5 &gt; 0 (True), X=10 &gt; 0 (True). Y được gán lại Y = 5 - 10 = -5.</w:t>
      </w:r>
    </w:p>
    <w:p w14:paraId="4A02831F" w14:textId="694FD209" w:rsidR="00260855" w:rsidRPr="00260855" w:rsidRDefault="00260855" w:rsidP="00260855">
      <w:pPr>
        <w:rPr>
          <w:lang w:val="vi-VN"/>
        </w:rPr>
      </w:pPr>
      <w:r w:rsidRPr="00260855">
        <w:rPr>
          <w:lang w:val="vi-VN"/>
        </w:rPr>
        <w:t>Lần 2: Y=-5 &gt; 0 (False). Thoát lặp.</w:t>
      </w:r>
    </w:p>
    <w:p w14:paraId="5D6D16D9" w14:textId="026E5A06" w:rsidR="00260855" w:rsidRPr="00260855" w:rsidRDefault="00260855" w:rsidP="00260855">
      <w:pPr>
        <w:rPr>
          <w:lang w:val="vi-VN"/>
        </w:rPr>
      </w:pPr>
      <w:r w:rsidRPr="00260855">
        <w:rPr>
          <w:lang w:val="vi-VN"/>
        </w:rPr>
        <w:t>Các du-pair được bao phủ: (1,3) và (1,4) cho X; (1,4), (4,2) và (4,</w:t>
      </w:r>
      <w:r>
        <w:rPr>
          <w:lang w:val="vi-VN"/>
        </w:rPr>
        <w:t>6</w:t>
      </w:r>
      <w:r w:rsidRPr="00260855">
        <w:rPr>
          <w:lang w:val="vi-VN"/>
        </w:rPr>
        <w:t>) cho Y.</w:t>
      </w:r>
    </w:p>
    <w:p w14:paraId="3D1273D3" w14:textId="77777777" w:rsidR="00260855" w:rsidRPr="00260855" w:rsidRDefault="00260855" w:rsidP="00260855">
      <w:pPr>
        <w:rPr>
          <w:lang w:val="vi-VN"/>
        </w:rPr>
      </w:pPr>
    </w:p>
    <w:p w14:paraId="07F23C33" w14:textId="77777777" w:rsidR="00260855" w:rsidRPr="00260855" w:rsidRDefault="00260855" w:rsidP="00260855">
      <w:pPr>
        <w:rPr>
          <w:lang w:val="vi-VN"/>
        </w:rPr>
      </w:pPr>
      <w:r w:rsidRPr="00260855">
        <w:rPr>
          <w:lang w:val="vi-VN"/>
        </w:rPr>
        <w:t>Ca kiểm thử 3: Lặp nhiều lần và có thay đổi giá trị X</w:t>
      </w:r>
    </w:p>
    <w:p w14:paraId="4CD0399D" w14:textId="5E80570B" w:rsidR="00260855" w:rsidRPr="00260855" w:rsidRDefault="00260855" w:rsidP="00260855">
      <w:pPr>
        <w:rPr>
          <w:lang w:val="vi-VN"/>
        </w:rPr>
      </w:pPr>
      <w:r w:rsidRPr="00260855">
        <w:rPr>
          <w:lang w:val="vi-VN"/>
        </w:rPr>
        <w:t>Mục tiêu: Bao phủ các du-pair bắt nguồn từ def ở nút 5 và các du-pair có tính lặp lại.</w:t>
      </w:r>
    </w:p>
    <w:p w14:paraId="6FC3B233" w14:textId="5860619F" w:rsidR="00260855" w:rsidRPr="00260855" w:rsidRDefault="00260855" w:rsidP="00260855">
      <w:pPr>
        <w:rPr>
          <w:lang w:val="vi-VN"/>
        </w:rPr>
      </w:pPr>
      <w:r w:rsidRPr="00260855">
        <w:rPr>
          <w:lang w:val="vi-VN"/>
        </w:rPr>
        <w:t xml:space="preserve">Đường đi: 1 -&gt; </w:t>
      </w:r>
      <w:r>
        <w:rPr>
          <w:lang w:val="vi-VN"/>
        </w:rPr>
        <w:t>2(T)</w:t>
      </w:r>
      <w:r w:rsidRPr="00260855">
        <w:rPr>
          <w:lang w:val="vi-VN"/>
        </w:rPr>
        <w:t xml:space="preserve"> -&gt; </w:t>
      </w:r>
      <w:r>
        <w:rPr>
          <w:lang w:val="vi-VN"/>
        </w:rPr>
        <w:t>3(F)</w:t>
      </w:r>
      <w:r w:rsidRPr="00260855">
        <w:rPr>
          <w:lang w:val="vi-VN"/>
        </w:rPr>
        <w:t xml:space="preserve"> -&gt; 5 -&gt; </w:t>
      </w:r>
      <w:r>
        <w:rPr>
          <w:lang w:val="vi-VN"/>
        </w:rPr>
        <w:t>2(T)</w:t>
      </w:r>
      <w:r w:rsidRPr="00260855">
        <w:rPr>
          <w:lang w:val="vi-VN"/>
        </w:rPr>
        <w:t xml:space="preserve"> -&gt; </w:t>
      </w:r>
      <w:r>
        <w:rPr>
          <w:lang w:val="vi-VN"/>
        </w:rPr>
        <w:t>3(T)</w:t>
      </w:r>
      <w:r w:rsidRPr="00260855">
        <w:rPr>
          <w:lang w:val="vi-VN"/>
        </w:rPr>
        <w:t xml:space="preserve"> -&gt; 4 -&gt; </w:t>
      </w:r>
      <w:r>
        <w:rPr>
          <w:lang w:val="vi-VN"/>
        </w:rPr>
        <w:t>2(F)</w:t>
      </w:r>
      <w:r w:rsidRPr="00260855">
        <w:rPr>
          <w:lang w:val="vi-VN"/>
        </w:rPr>
        <w:t xml:space="preserve"> -&gt; </w:t>
      </w:r>
      <w:r>
        <w:rPr>
          <w:lang w:val="vi-VN"/>
        </w:rPr>
        <w:t>6</w:t>
      </w:r>
    </w:p>
    <w:p w14:paraId="0642E509" w14:textId="7491F229" w:rsidR="00260855" w:rsidRPr="00260855" w:rsidRDefault="00260855" w:rsidP="00260855">
      <w:pPr>
        <w:rPr>
          <w:lang w:val="vi-VN"/>
        </w:rPr>
      </w:pPr>
      <w:r w:rsidRPr="00260855">
        <w:rPr>
          <w:lang w:val="vi-VN"/>
        </w:rPr>
        <w:t>Input:</w:t>
      </w:r>
    </w:p>
    <w:p w14:paraId="2E7A305C" w14:textId="1E040D00" w:rsidR="00260855" w:rsidRPr="00260855" w:rsidRDefault="00260855" w:rsidP="00260855">
      <w:pPr>
        <w:rPr>
          <w:lang w:val="vi-VN"/>
        </w:rPr>
      </w:pPr>
      <w:r w:rsidRPr="00260855">
        <w:rPr>
          <w:lang w:val="vi-VN"/>
        </w:rPr>
        <w:t>Lần 1 (nút 1): X = -1, Y = 10</w:t>
      </w:r>
    </w:p>
    <w:p w14:paraId="209E10A4" w14:textId="77777777" w:rsidR="00260855" w:rsidRPr="00260855" w:rsidRDefault="00260855" w:rsidP="00260855">
      <w:pPr>
        <w:rPr>
          <w:lang w:val="vi-VN"/>
        </w:rPr>
      </w:pPr>
      <w:r w:rsidRPr="00260855">
        <w:rPr>
          <w:lang w:val="vi-VN"/>
        </w:rPr>
        <w:t>Lần 2 (nút 5): X = 4</w:t>
      </w:r>
    </w:p>
    <w:p w14:paraId="36F4AC17" w14:textId="13E759C8" w:rsidR="00260855" w:rsidRPr="00260855" w:rsidRDefault="00260855" w:rsidP="00260855">
      <w:pPr>
        <w:rPr>
          <w:lang w:val="vi-VN"/>
        </w:rPr>
      </w:pPr>
      <w:r w:rsidRPr="00260855">
        <w:rPr>
          <w:lang w:val="vi-VN"/>
        </w:rPr>
        <w:t>Y=10 &gt; 0 (True), X=-1 &gt; 0 (False) -&gt; đi vào nút 5, nhập X mới là 4.</w:t>
      </w:r>
    </w:p>
    <w:p w14:paraId="75767954" w14:textId="2D6BF6F1" w:rsidR="00260855" w:rsidRPr="00260855" w:rsidRDefault="00260855" w:rsidP="00260855">
      <w:pPr>
        <w:rPr>
          <w:lang w:val="vi-VN"/>
        </w:rPr>
      </w:pPr>
      <w:r w:rsidRPr="00260855">
        <w:rPr>
          <w:lang w:val="vi-VN"/>
        </w:rPr>
        <w:t>Y=10 &gt; 0 (True), X=4 &gt; 0 (True) -&gt; Y được gán lại Y = 10 - 4 = 6.</w:t>
      </w:r>
    </w:p>
    <w:p w14:paraId="36FB1036" w14:textId="21ED589D" w:rsidR="00260855" w:rsidRPr="00260855" w:rsidRDefault="00260855" w:rsidP="00260855">
      <w:pPr>
        <w:rPr>
          <w:lang w:val="vi-VN"/>
        </w:rPr>
      </w:pPr>
      <w:r w:rsidRPr="00260855">
        <w:rPr>
          <w:lang w:val="vi-VN"/>
        </w:rPr>
        <w:t>Y=6 &gt; 0 (True), X=4 &gt; 0 (True) -&gt; Y được gán lại Y = 6 - 4 = 2.</w:t>
      </w:r>
    </w:p>
    <w:p w14:paraId="021F2650" w14:textId="296D4971" w:rsidR="00260855" w:rsidRPr="00260855" w:rsidRDefault="00260855" w:rsidP="00260855">
      <w:pPr>
        <w:rPr>
          <w:lang w:val="vi-VN"/>
        </w:rPr>
      </w:pPr>
      <w:r w:rsidRPr="00260855">
        <w:rPr>
          <w:lang w:val="vi-VN"/>
        </w:rPr>
        <w:t>Y=2 &gt; 0 (True), X=4 &gt; 0 (True) -&gt; Y được gán lại Y = 2 - 4 = -2.</w:t>
      </w:r>
    </w:p>
    <w:p w14:paraId="000D6D89" w14:textId="77777777" w:rsidR="00260855" w:rsidRPr="00260855" w:rsidRDefault="00260855" w:rsidP="00260855">
      <w:pPr>
        <w:rPr>
          <w:lang w:val="vi-VN"/>
        </w:rPr>
      </w:pPr>
      <w:r w:rsidRPr="00260855">
        <w:rPr>
          <w:lang w:val="vi-VN"/>
        </w:rPr>
        <w:t>Y=-2 &gt; 0 (False) -&gt; Thoát lặp.</w:t>
      </w:r>
    </w:p>
    <w:p w14:paraId="295EFB0B" w14:textId="27EEAF90" w:rsidR="00260855" w:rsidRPr="00260855" w:rsidRDefault="00260855" w:rsidP="00260855">
      <w:pPr>
        <w:rPr>
          <w:lang w:val="vi-VN"/>
        </w:rPr>
      </w:pPr>
      <w:r w:rsidRPr="00260855">
        <w:rPr>
          <w:lang w:val="vi-VN"/>
        </w:rPr>
        <w:t>Các du-pair được bao phủ: (5,3), (5,4), (5,</w:t>
      </w:r>
      <w:r>
        <w:rPr>
          <w:lang w:val="vi-VN"/>
        </w:rPr>
        <w:t>6</w:t>
      </w:r>
      <w:r w:rsidRPr="00260855">
        <w:rPr>
          <w:lang w:val="vi-VN"/>
        </w:rPr>
        <w:t>) cho X; (4,4) cho Y.</w:t>
      </w:r>
    </w:p>
    <w:p w14:paraId="3BD1A73B" w14:textId="77777777" w:rsidR="00260855" w:rsidRPr="00260855" w:rsidRDefault="00260855" w:rsidP="00260855">
      <w:pPr>
        <w:rPr>
          <w:lang w:val="vi-VN"/>
        </w:rPr>
      </w:pPr>
    </w:p>
    <w:p w14:paraId="40D09612" w14:textId="7509568A" w:rsidR="00260855" w:rsidRDefault="00260855" w:rsidP="00260855">
      <w:pPr>
        <w:rPr>
          <w:lang w:val="vi-VN"/>
        </w:rPr>
      </w:pPr>
      <w:r w:rsidRPr="00260855">
        <w:rPr>
          <w:lang w:val="vi-VN"/>
        </w:rPr>
        <w:t>Với 3 ca kiểm thử trên, chúng ta đã đi qua tất cả các du-pairs đã liệt kê, do đó đã đạt được 100% độ phủ All-Uses.</w:t>
      </w:r>
    </w:p>
    <w:p w14:paraId="2666CC35" w14:textId="77777777" w:rsidR="00F05FCE" w:rsidRDefault="00F05FCE" w:rsidP="00260855">
      <w:pPr>
        <w:rPr>
          <w:lang w:val="vi-VN"/>
        </w:rPr>
      </w:pPr>
    </w:p>
    <w:p w14:paraId="41E25124" w14:textId="77777777" w:rsidR="00F05FCE" w:rsidRDefault="00F05FCE" w:rsidP="00260855">
      <w:pPr>
        <w:rPr>
          <w:lang w:val="vi-VN"/>
        </w:rPr>
      </w:pPr>
    </w:p>
    <w:p w14:paraId="71057D94" w14:textId="50B4C47A" w:rsidR="00260855" w:rsidRPr="00260855" w:rsidRDefault="00260855" w:rsidP="00260855">
      <w:pPr>
        <w:rPr>
          <w:b/>
          <w:bCs/>
          <w:u w:val="single"/>
          <w:lang w:val="vi-VN"/>
        </w:rPr>
      </w:pPr>
      <w:r w:rsidRPr="00260855">
        <w:rPr>
          <w:b/>
          <w:bCs/>
          <w:u w:val="single"/>
          <w:lang w:val="vi-VN"/>
        </w:rPr>
        <w:t>Câu 3:</w:t>
      </w:r>
    </w:p>
    <w:p w14:paraId="51EBB0D7" w14:textId="2E872669" w:rsidR="00260855" w:rsidRDefault="008F1E75" w:rsidP="00260855">
      <w:pPr>
        <w:rPr>
          <w:lang w:val="vi-VN"/>
        </w:rPr>
      </w:pPr>
      <w:r w:rsidRPr="008F1E75">
        <w:rPr>
          <w:lang w:val="vi-VN"/>
        </w:rPr>
        <w:t>Liệt kê các câu lệnh def, c-use, và p-</w:t>
      </w:r>
      <w:r>
        <w:rPr>
          <w:lang w:val="vi-VN"/>
        </w:rPr>
        <w:t>use:</w:t>
      </w:r>
    </w:p>
    <w:p w14:paraId="19A76BAA" w14:textId="5699EEAC" w:rsidR="008F1E75" w:rsidRPr="008F1E75" w:rsidRDefault="008F1E75" w:rsidP="008F1E75">
      <w:pPr>
        <w:rPr>
          <w:lang w:val="vi-VN"/>
        </w:rPr>
      </w:pPr>
      <w:r>
        <w:rPr>
          <w:lang w:val="vi-VN"/>
        </w:rPr>
        <w:lastRenderedPageBreak/>
        <w:t xml:space="preserve">1. </w:t>
      </w:r>
      <w:r w:rsidRPr="008F1E75">
        <w:rPr>
          <w:lang w:val="vi-VN"/>
        </w:rPr>
        <w:t>Biến n:</w:t>
      </w:r>
    </w:p>
    <w:p w14:paraId="112B7B92" w14:textId="77777777" w:rsidR="008F1E75" w:rsidRDefault="008F1E75" w:rsidP="008F1E75">
      <w:pPr>
        <w:rPr>
          <w:lang w:val="vi-VN"/>
        </w:rPr>
      </w:pPr>
      <w:r w:rsidRPr="008F1E75">
        <w:rPr>
          <w:lang w:val="vi-VN"/>
        </w:rPr>
        <w:t xml:space="preserve">def: </w:t>
      </w:r>
    </w:p>
    <w:p w14:paraId="7B7DA975" w14:textId="51AA6682" w:rsidR="008F1E75" w:rsidRPr="008F1E75" w:rsidRDefault="008F1E75" w:rsidP="008F1E75">
      <w:pPr>
        <w:rPr>
          <w:lang w:val="vi-VN"/>
        </w:rPr>
      </w:pPr>
      <w:r w:rsidRPr="008F1E75">
        <w:rPr>
          <w:lang w:val="vi-VN"/>
        </w:rPr>
        <w:t xml:space="preserve">int calFactorial(int n) </w:t>
      </w:r>
    </w:p>
    <w:p w14:paraId="73A92477" w14:textId="77777777" w:rsidR="008F1E75" w:rsidRDefault="008F1E75" w:rsidP="008F1E75">
      <w:pPr>
        <w:rPr>
          <w:lang w:val="vi-VN"/>
        </w:rPr>
      </w:pPr>
      <w:r w:rsidRPr="008F1E75">
        <w:rPr>
          <w:lang w:val="vi-VN"/>
        </w:rPr>
        <w:t xml:space="preserve">p-use: </w:t>
      </w:r>
    </w:p>
    <w:p w14:paraId="5AC0F905" w14:textId="4C304A8F" w:rsidR="008F1E75" w:rsidRDefault="008F1E75" w:rsidP="008F1E75">
      <w:pPr>
        <w:rPr>
          <w:lang w:val="vi-VN"/>
        </w:rPr>
      </w:pPr>
      <w:r w:rsidRPr="008F1E75">
        <w:rPr>
          <w:lang w:val="vi-VN"/>
        </w:rPr>
        <w:t xml:space="preserve">while (i &lt;= n) </w:t>
      </w:r>
    </w:p>
    <w:p w14:paraId="1069E9F6" w14:textId="2F5A2951" w:rsidR="008F1E75" w:rsidRPr="008F1E75" w:rsidRDefault="008F1E75" w:rsidP="008F1E75">
      <w:pPr>
        <w:rPr>
          <w:lang w:val="vi-VN"/>
        </w:rPr>
      </w:pPr>
      <w:r>
        <w:rPr>
          <w:lang w:val="vi-VN"/>
        </w:rPr>
        <w:t xml:space="preserve">2. </w:t>
      </w:r>
      <w:r w:rsidRPr="008F1E75">
        <w:rPr>
          <w:lang w:val="vi-VN"/>
        </w:rPr>
        <w:t>Biến result:</w:t>
      </w:r>
    </w:p>
    <w:p w14:paraId="444DDF09" w14:textId="30EFCC76" w:rsidR="008F1E75" w:rsidRPr="008F1E75" w:rsidRDefault="008F1E75" w:rsidP="008F1E75">
      <w:pPr>
        <w:rPr>
          <w:lang w:val="vi-VN"/>
        </w:rPr>
      </w:pPr>
      <w:r w:rsidRPr="008F1E75">
        <w:rPr>
          <w:lang w:val="vi-VN"/>
        </w:rPr>
        <w:t>def:</w:t>
      </w:r>
    </w:p>
    <w:p w14:paraId="0A47E536" w14:textId="53DFDD05" w:rsidR="008F1E75" w:rsidRPr="008F1E75" w:rsidRDefault="008F1E75" w:rsidP="008F1E75">
      <w:pPr>
        <w:rPr>
          <w:lang w:val="vi-VN"/>
        </w:rPr>
      </w:pPr>
      <w:r w:rsidRPr="008F1E75">
        <w:rPr>
          <w:lang w:val="vi-VN"/>
        </w:rPr>
        <w:t xml:space="preserve">int result = 1; </w:t>
      </w:r>
    </w:p>
    <w:p w14:paraId="080204E1" w14:textId="63E61D02" w:rsidR="008F1E75" w:rsidRPr="008F1E75" w:rsidRDefault="008F1E75" w:rsidP="008F1E75">
      <w:pPr>
        <w:rPr>
          <w:lang w:val="vi-VN"/>
        </w:rPr>
      </w:pPr>
      <w:r w:rsidRPr="008F1E75">
        <w:rPr>
          <w:lang w:val="vi-VN"/>
        </w:rPr>
        <w:t xml:space="preserve">result = result * i; </w:t>
      </w:r>
    </w:p>
    <w:p w14:paraId="5081DFF7" w14:textId="77777777" w:rsidR="008F1E75" w:rsidRPr="008F1E75" w:rsidRDefault="008F1E75" w:rsidP="008F1E75">
      <w:pPr>
        <w:rPr>
          <w:lang w:val="vi-VN"/>
        </w:rPr>
      </w:pPr>
      <w:r w:rsidRPr="008F1E75">
        <w:rPr>
          <w:lang w:val="vi-VN"/>
        </w:rPr>
        <w:t>c-use:</w:t>
      </w:r>
    </w:p>
    <w:p w14:paraId="029351CF" w14:textId="4F066628" w:rsidR="008F1E75" w:rsidRPr="008F1E75" w:rsidRDefault="008F1E75" w:rsidP="008F1E75">
      <w:pPr>
        <w:rPr>
          <w:lang w:val="vi-VN"/>
        </w:rPr>
      </w:pPr>
      <w:r w:rsidRPr="008F1E75">
        <w:rPr>
          <w:lang w:val="vi-VN"/>
        </w:rPr>
        <w:t xml:space="preserve">result = result * i; </w:t>
      </w:r>
    </w:p>
    <w:p w14:paraId="6D6CD20A" w14:textId="3A718897" w:rsidR="008F1E75" w:rsidRDefault="008F1E75" w:rsidP="008F1E75">
      <w:pPr>
        <w:rPr>
          <w:lang w:val="vi-VN"/>
        </w:rPr>
      </w:pPr>
      <w:r w:rsidRPr="008F1E75">
        <w:rPr>
          <w:lang w:val="vi-VN"/>
        </w:rPr>
        <w:t xml:space="preserve">return result; </w:t>
      </w:r>
    </w:p>
    <w:p w14:paraId="71A3EFD5" w14:textId="42BDD3F7" w:rsidR="008F1E75" w:rsidRPr="008F1E75" w:rsidRDefault="008F1E75" w:rsidP="008F1E75">
      <w:pPr>
        <w:rPr>
          <w:lang w:val="vi-VN"/>
        </w:rPr>
      </w:pPr>
      <w:r>
        <w:rPr>
          <w:lang w:val="vi-VN"/>
        </w:rPr>
        <w:t xml:space="preserve">3. </w:t>
      </w:r>
      <w:r w:rsidRPr="008F1E75">
        <w:rPr>
          <w:lang w:val="vi-VN"/>
        </w:rPr>
        <w:t>Biến i:</w:t>
      </w:r>
    </w:p>
    <w:p w14:paraId="35AE80D4" w14:textId="077988FE" w:rsidR="008F1E75" w:rsidRPr="008F1E75" w:rsidRDefault="008F1E75" w:rsidP="008F1E75">
      <w:pPr>
        <w:rPr>
          <w:lang w:val="vi-VN"/>
        </w:rPr>
      </w:pPr>
      <w:r w:rsidRPr="008F1E75">
        <w:rPr>
          <w:lang w:val="vi-VN"/>
        </w:rPr>
        <w:t>def:</w:t>
      </w:r>
    </w:p>
    <w:p w14:paraId="11E4058E" w14:textId="4556E0F9" w:rsidR="008F1E75" w:rsidRPr="008F1E75" w:rsidRDefault="008F1E75" w:rsidP="008F1E75">
      <w:pPr>
        <w:rPr>
          <w:lang w:val="vi-VN"/>
        </w:rPr>
      </w:pPr>
      <w:r w:rsidRPr="008F1E75">
        <w:rPr>
          <w:lang w:val="vi-VN"/>
        </w:rPr>
        <w:t xml:space="preserve">int i = 1; </w:t>
      </w:r>
    </w:p>
    <w:p w14:paraId="2356687A" w14:textId="0B9C48EA" w:rsidR="008F1E75" w:rsidRPr="008F1E75" w:rsidRDefault="008F1E75" w:rsidP="008F1E75">
      <w:pPr>
        <w:rPr>
          <w:lang w:val="vi-VN"/>
        </w:rPr>
      </w:pPr>
      <w:r w:rsidRPr="008F1E75">
        <w:rPr>
          <w:lang w:val="vi-VN"/>
        </w:rPr>
        <w:t xml:space="preserve">i++; </w:t>
      </w:r>
    </w:p>
    <w:p w14:paraId="332E19AD" w14:textId="3101935D" w:rsidR="008F1E75" w:rsidRPr="008F1E75" w:rsidRDefault="008F1E75" w:rsidP="008F1E75">
      <w:pPr>
        <w:rPr>
          <w:lang w:val="vi-VN"/>
        </w:rPr>
      </w:pPr>
      <w:r w:rsidRPr="008F1E75">
        <w:rPr>
          <w:lang w:val="vi-VN"/>
        </w:rPr>
        <w:t>c-use:</w:t>
      </w:r>
    </w:p>
    <w:p w14:paraId="1556A27F" w14:textId="7451B3E7" w:rsidR="008F1E75" w:rsidRPr="008F1E75" w:rsidRDefault="008F1E75" w:rsidP="008F1E75">
      <w:pPr>
        <w:rPr>
          <w:lang w:val="vi-VN"/>
        </w:rPr>
      </w:pPr>
      <w:r w:rsidRPr="008F1E75">
        <w:rPr>
          <w:lang w:val="vi-VN"/>
        </w:rPr>
        <w:t xml:space="preserve">result = result * i; </w:t>
      </w:r>
    </w:p>
    <w:p w14:paraId="40CFF0EA" w14:textId="54D6FF96" w:rsidR="008F1E75" w:rsidRPr="008F1E75" w:rsidRDefault="008F1E75" w:rsidP="008F1E75">
      <w:pPr>
        <w:rPr>
          <w:lang w:val="vi-VN"/>
        </w:rPr>
      </w:pPr>
      <w:r w:rsidRPr="008F1E75">
        <w:rPr>
          <w:lang w:val="vi-VN"/>
        </w:rPr>
        <w:t xml:space="preserve">i++; </w:t>
      </w:r>
    </w:p>
    <w:p w14:paraId="3DF095AA" w14:textId="77777777" w:rsidR="008F1E75" w:rsidRDefault="008F1E75" w:rsidP="008F1E75">
      <w:pPr>
        <w:rPr>
          <w:lang w:val="vi-VN"/>
        </w:rPr>
      </w:pPr>
      <w:r w:rsidRPr="008F1E75">
        <w:rPr>
          <w:lang w:val="vi-VN"/>
        </w:rPr>
        <w:t xml:space="preserve">p-use: </w:t>
      </w:r>
    </w:p>
    <w:p w14:paraId="045A0EB6" w14:textId="7D6F9D40" w:rsidR="008F1E75" w:rsidRDefault="008F1E75" w:rsidP="008F1E75">
      <w:pPr>
        <w:rPr>
          <w:lang w:val="vi-VN"/>
        </w:rPr>
      </w:pPr>
      <w:r w:rsidRPr="008F1E75">
        <w:rPr>
          <w:lang w:val="vi-VN"/>
        </w:rPr>
        <w:t xml:space="preserve">while (i &lt;= n) </w:t>
      </w:r>
    </w:p>
    <w:p w14:paraId="5C57935E" w14:textId="77777777" w:rsidR="00C94AC7" w:rsidRDefault="00C94AC7" w:rsidP="008F1E75">
      <w:pPr>
        <w:rPr>
          <w:lang w:val="vi-VN"/>
        </w:rPr>
      </w:pPr>
    </w:p>
    <w:p w14:paraId="5C532E3D" w14:textId="4398FDBE" w:rsidR="00C94AC7" w:rsidRPr="008F1E75" w:rsidRDefault="00C94AC7" w:rsidP="008F1E75">
      <w:pPr>
        <w:rPr>
          <w:lang w:val="vi-VN"/>
        </w:rPr>
      </w:pPr>
      <w:r>
        <w:rPr>
          <w:lang w:val="vi-VN"/>
        </w:rPr>
        <w:t>Đồ thị dòng dữ liệu của hàm là:</w:t>
      </w:r>
    </w:p>
    <w:p w14:paraId="2A5CABCB" w14:textId="3020D4AC" w:rsidR="00C94AC7" w:rsidRDefault="00C94AC7" w:rsidP="008F1E75">
      <w:pPr>
        <w:rPr>
          <w:lang w:val="vi-VN"/>
        </w:rPr>
      </w:pPr>
      <w:r>
        <w:rPr>
          <w:noProof/>
          <w:lang w:val="vi-VN"/>
        </w:rPr>
        <w:drawing>
          <wp:inline distT="0" distB="0" distL="0" distR="0" wp14:anchorId="5F8D6D27" wp14:editId="0C6687D7">
            <wp:extent cx="5162550" cy="4152900"/>
            <wp:effectExtent l="0" t="0" r="0" b="0"/>
            <wp:docPr id="624090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4152900"/>
                    </a:xfrm>
                    <a:prstGeom prst="rect">
                      <a:avLst/>
                    </a:prstGeom>
                    <a:noFill/>
                  </pic:spPr>
                </pic:pic>
              </a:graphicData>
            </a:graphic>
          </wp:inline>
        </w:drawing>
      </w:r>
    </w:p>
    <w:p w14:paraId="6713744B" w14:textId="77777777" w:rsidR="00655090" w:rsidRPr="00655090" w:rsidRDefault="00655090">
      <w:pPr>
        <w:rPr>
          <w:b/>
          <w:bCs/>
          <w:u w:val="single"/>
          <w:lang w:val="vi-VN"/>
        </w:rPr>
      </w:pPr>
      <w:r w:rsidRPr="00655090">
        <w:rPr>
          <w:b/>
          <w:bCs/>
          <w:u w:val="single"/>
          <w:lang w:val="vi-VN"/>
        </w:rPr>
        <w:lastRenderedPageBreak/>
        <w:t>Câu 4:</w:t>
      </w:r>
    </w:p>
    <w:p w14:paraId="768B9BDA" w14:textId="0227F0CA" w:rsidR="00C94AC7" w:rsidRDefault="00BB6700">
      <w:pPr>
        <w:rPr>
          <w:lang w:val="vi-VN"/>
        </w:rPr>
      </w:pPr>
      <w:r>
        <w:rPr>
          <w:lang w:val="vi-VN"/>
        </w:rPr>
        <w:t>1. Các Def-clear-path của biến x và y là:</w:t>
      </w:r>
    </w:p>
    <w:p w14:paraId="7533961C" w14:textId="528A5DFB" w:rsidR="00BB6700" w:rsidRPr="00BB6700" w:rsidRDefault="00BB6700" w:rsidP="00BB6700">
      <w:pPr>
        <w:rPr>
          <w:lang w:val="vi-VN"/>
        </w:rPr>
      </w:pPr>
      <w:r>
        <w:rPr>
          <w:lang w:val="vi-VN"/>
        </w:rPr>
        <w:t>B</w:t>
      </w:r>
      <w:r w:rsidRPr="00BB6700">
        <w:rPr>
          <w:lang w:val="vi-VN"/>
        </w:rPr>
        <w:t>iến x:</w:t>
      </w:r>
      <w:r>
        <w:rPr>
          <w:lang w:val="vi-VN"/>
        </w:rPr>
        <w:t xml:space="preserve"> def(x) = {0, 3}</w:t>
      </w:r>
    </w:p>
    <w:p w14:paraId="03E83A7C" w14:textId="30E35AE0" w:rsidR="00BB6700" w:rsidRPr="00BB6700" w:rsidRDefault="00BB6700" w:rsidP="00BB6700">
      <w:pPr>
        <w:rPr>
          <w:lang w:val="vi-VN"/>
        </w:rPr>
      </w:pPr>
      <w:r>
        <w:rPr>
          <w:lang w:val="vi-VN"/>
        </w:rPr>
        <w:t>Các Def-clear-path của biến x</w:t>
      </w:r>
      <w:r w:rsidRPr="00BB6700">
        <w:rPr>
          <w:lang w:val="vi-VN"/>
        </w:rPr>
        <w:t xml:space="preserve"> tại nút 0:</w:t>
      </w:r>
    </w:p>
    <w:p w14:paraId="638F4146" w14:textId="1D222310" w:rsidR="00BB6700" w:rsidRPr="00BB6700" w:rsidRDefault="00BB6700" w:rsidP="00BB6700">
      <w:pPr>
        <w:rPr>
          <w:lang w:val="vi-VN"/>
        </w:rPr>
      </w:pPr>
      <w:r w:rsidRPr="00BB6700">
        <w:rPr>
          <w:lang w:val="vi-VN"/>
        </w:rPr>
        <w:t>&lt;0, 1&gt;</w:t>
      </w:r>
    </w:p>
    <w:p w14:paraId="5942F219" w14:textId="41A7CE91" w:rsidR="00BB6700" w:rsidRPr="00BB6700" w:rsidRDefault="00BB6700" w:rsidP="00BB6700">
      <w:pPr>
        <w:rPr>
          <w:lang w:val="vi-VN"/>
        </w:rPr>
      </w:pPr>
      <w:r w:rsidRPr="00BB6700">
        <w:rPr>
          <w:lang w:val="vi-VN"/>
        </w:rPr>
        <w:t>&lt;0, 1, 2&gt;</w:t>
      </w:r>
    </w:p>
    <w:p w14:paraId="763272B7" w14:textId="5DAC5B87" w:rsidR="00BB6700" w:rsidRPr="00BB6700" w:rsidRDefault="00BB6700" w:rsidP="00BB6700">
      <w:pPr>
        <w:rPr>
          <w:lang w:val="vi-VN"/>
        </w:rPr>
      </w:pPr>
      <w:r w:rsidRPr="00BB6700">
        <w:rPr>
          <w:lang w:val="vi-VN"/>
        </w:rPr>
        <w:t>&lt;0, 1, 3&gt;</w:t>
      </w:r>
    </w:p>
    <w:p w14:paraId="11115B6E" w14:textId="3840357E" w:rsidR="00BB6700" w:rsidRPr="00BB6700" w:rsidRDefault="00BB6700" w:rsidP="00BB6700">
      <w:pPr>
        <w:rPr>
          <w:lang w:val="vi-VN"/>
        </w:rPr>
      </w:pPr>
      <w:r w:rsidRPr="00BB6700">
        <w:rPr>
          <w:lang w:val="vi-VN"/>
        </w:rPr>
        <w:t>&lt;0, 1, 2, 4&gt;</w:t>
      </w:r>
    </w:p>
    <w:p w14:paraId="66B4B285" w14:textId="1250E863" w:rsidR="00BB6700" w:rsidRPr="00BB6700" w:rsidRDefault="00BB6700" w:rsidP="00BB6700">
      <w:pPr>
        <w:rPr>
          <w:lang w:val="vi-VN"/>
        </w:rPr>
      </w:pPr>
      <w:r w:rsidRPr="00BB6700">
        <w:rPr>
          <w:lang w:val="vi-VN"/>
        </w:rPr>
        <w:t>&lt;0, 1, 2, 4, 5&gt;</w:t>
      </w:r>
    </w:p>
    <w:p w14:paraId="2FCC797C" w14:textId="6043A09E" w:rsidR="00BB6700" w:rsidRPr="00BB6700" w:rsidRDefault="00BB6700" w:rsidP="00BB6700">
      <w:pPr>
        <w:rPr>
          <w:lang w:val="vi-VN"/>
        </w:rPr>
      </w:pPr>
      <w:r w:rsidRPr="00BB6700">
        <w:rPr>
          <w:lang w:val="vi-VN"/>
        </w:rPr>
        <w:t>&lt;0, 1, 2, 4, 6&gt;</w:t>
      </w:r>
    </w:p>
    <w:p w14:paraId="62B6F9AE" w14:textId="2180F820" w:rsidR="00BB6700" w:rsidRPr="00BB6700" w:rsidRDefault="00BB6700" w:rsidP="00BB6700">
      <w:pPr>
        <w:rPr>
          <w:lang w:val="vi-VN"/>
        </w:rPr>
      </w:pPr>
      <w:r>
        <w:rPr>
          <w:lang w:val="vi-VN"/>
        </w:rPr>
        <w:t>Các Def-clear-path của biến x</w:t>
      </w:r>
      <w:r>
        <w:rPr>
          <w:lang w:val="vi-VN"/>
        </w:rPr>
        <w:t xml:space="preserve"> </w:t>
      </w:r>
      <w:r w:rsidRPr="00BB6700">
        <w:rPr>
          <w:lang w:val="vi-VN"/>
        </w:rPr>
        <w:t>tại nút 3:</w:t>
      </w:r>
      <w:r>
        <w:rPr>
          <w:lang w:val="vi-VN"/>
        </w:rPr>
        <w:t xml:space="preserve"> </w:t>
      </w:r>
    </w:p>
    <w:p w14:paraId="2038235E" w14:textId="6BBB9D9E" w:rsidR="00BB6700" w:rsidRPr="00BB6700" w:rsidRDefault="00BB6700" w:rsidP="00BB6700">
      <w:pPr>
        <w:rPr>
          <w:lang w:val="vi-VN"/>
        </w:rPr>
      </w:pPr>
      <w:r w:rsidRPr="00BB6700">
        <w:rPr>
          <w:lang w:val="vi-VN"/>
        </w:rPr>
        <w:t>&lt;3, 4&gt;</w:t>
      </w:r>
    </w:p>
    <w:p w14:paraId="4BB6C83B" w14:textId="179AA6DE" w:rsidR="00BB6700" w:rsidRPr="00BB6700" w:rsidRDefault="00BB6700" w:rsidP="00BB6700">
      <w:pPr>
        <w:rPr>
          <w:lang w:val="vi-VN"/>
        </w:rPr>
      </w:pPr>
      <w:r w:rsidRPr="00BB6700">
        <w:rPr>
          <w:lang w:val="vi-VN"/>
        </w:rPr>
        <w:t>&lt;3, 4, 5&gt;</w:t>
      </w:r>
    </w:p>
    <w:p w14:paraId="48FBE67C" w14:textId="23005EDA" w:rsidR="00BB6700" w:rsidRPr="00BB6700" w:rsidRDefault="00BB6700" w:rsidP="00BB6700">
      <w:pPr>
        <w:rPr>
          <w:lang w:val="vi-VN"/>
        </w:rPr>
      </w:pPr>
      <w:r w:rsidRPr="00BB6700">
        <w:rPr>
          <w:lang w:val="vi-VN"/>
        </w:rPr>
        <w:t>&lt;3, 4, 6&gt;</w:t>
      </w:r>
    </w:p>
    <w:p w14:paraId="02C60BCD" w14:textId="77777777" w:rsidR="00BB6700" w:rsidRPr="00BB6700" w:rsidRDefault="00BB6700" w:rsidP="00BB6700">
      <w:pPr>
        <w:rPr>
          <w:lang w:val="vi-VN"/>
        </w:rPr>
      </w:pPr>
      <w:r w:rsidRPr="00BB6700">
        <w:rPr>
          <w:lang w:val="vi-VN"/>
        </w:rPr>
        <w:t>&lt;3, 4, 5, 6&gt;</w:t>
      </w:r>
    </w:p>
    <w:p w14:paraId="2AE6C3E0" w14:textId="77777777" w:rsidR="00BB6700" w:rsidRDefault="00BB6700" w:rsidP="00BB6700">
      <w:pPr>
        <w:rPr>
          <w:lang w:val="vi-VN"/>
        </w:rPr>
      </w:pPr>
    </w:p>
    <w:p w14:paraId="58B25F5C" w14:textId="7E2BF20A" w:rsidR="00BB6700" w:rsidRPr="00BB6700" w:rsidRDefault="00BB6700" w:rsidP="00BB6700">
      <w:pPr>
        <w:rPr>
          <w:lang w:val="vi-VN"/>
        </w:rPr>
      </w:pPr>
      <w:r>
        <w:rPr>
          <w:lang w:val="vi-VN"/>
        </w:rPr>
        <w:t>Biến y: def(y) = {</w:t>
      </w:r>
      <w:r w:rsidRPr="00BB6700">
        <w:rPr>
          <w:lang w:val="vi-VN"/>
        </w:rPr>
        <w:t>0,</w:t>
      </w:r>
      <w:r>
        <w:rPr>
          <w:lang w:val="vi-VN"/>
        </w:rPr>
        <w:t xml:space="preserve"> </w:t>
      </w:r>
      <w:r w:rsidRPr="00BB6700">
        <w:rPr>
          <w:lang w:val="vi-VN"/>
        </w:rPr>
        <w:t>2,</w:t>
      </w:r>
      <w:r>
        <w:rPr>
          <w:lang w:val="vi-VN"/>
        </w:rPr>
        <w:t xml:space="preserve"> 5}</w:t>
      </w:r>
    </w:p>
    <w:p w14:paraId="1C440434" w14:textId="76F1603E" w:rsidR="00BB6700" w:rsidRPr="00BB6700" w:rsidRDefault="00BB6700" w:rsidP="00BB6700">
      <w:pPr>
        <w:rPr>
          <w:lang w:val="vi-VN"/>
        </w:rPr>
      </w:pPr>
      <w:r>
        <w:rPr>
          <w:lang w:val="vi-VN"/>
        </w:rPr>
        <w:t xml:space="preserve">Các Def-clear-path của biến </w:t>
      </w:r>
      <w:r>
        <w:rPr>
          <w:lang w:val="vi-VN"/>
        </w:rPr>
        <w:t xml:space="preserve">y </w:t>
      </w:r>
      <w:r w:rsidRPr="00BB6700">
        <w:rPr>
          <w:lang w:val="vi-VN"/>
        </w:rPr>
        <w:t>tại nút 0:</w:t>
      </w:r>
    </w:p>
    <w:p w14:paraId="638CEFEF" w14:textId="2506190B" w:rsidR="00BB6700" w:rsidRPr="00BB6700" w:rsidRDefault="00BB6700" w:rsidP="00BB6700">
      <w:pPr>
        <w:rPr>
          <w:lang w:val="vi-VN"/>
        </w:rPr>
      </w:pPr>
      <w:r w:rsidRPr="00BB6700">
        <w:rPr>
          <w:lang w:val="vi-VN"/>
        </w:rPr>
        <w:t>&lt;0, 1&gt;</w:t>
      </w:r>
    </w:p>
    <w:p w14:paraId="41047C90" w14:textId="75FB91D6" w:rsidR="00BB6700" w:rsidRPr="00BB6700" w:rsidRDefault="00BB6700" w:rsidP="00BB6700">
      <w:pPr>
        <w:rPr>
          <w:lang w:val="vi-VN"/>
        </w:rPr>
      </w:pPr>
      <w:r w:rsidRPr="00BB6700">
        <w:rPr>
          <w:lang w:val="vi-VN"/>
        </w:rPr>
        <w:t>&lt;0, 1, 3&gt;</w:t>
      </w:r>
    </w:p>
    <w:p w14:paraId="7092D783" w14:textId="4F16AC96" w:rsidR="00BB6700" w:rsidRPr="00BB6700" w:rsidRDefault="00BB6700" w:rsidP="00BB6700">
      <w:pPr>
        <w:rPr>
          <w:lang w:val="vi-VN"/>
        </w:rPr>
      </w:pPr>
      <w:r w:rsidRPr="00BB6700">
        <w:rPr>
          <w:lang w:val="vi-VN"/>
        </w:rPr>
        <w:t>&lt;0, 1, 3, 4&gt;</w:t>
      </w:r>
    </w:p>
    <w:p w14:paraId="02CF0B0D" w14:textId="33E7DB6C" w:rsidR="00BB6700" w:rsidRPr="00BB6700" w:rsidRDefault="00BB6700" w:rsidP="00BB6700">
      <w:pPr>
        <w:rPr>
          <w:lang w:val="vi-VN"/>
        </w:rPr>
      </w:pPr>
      <w:r w:rsidRPr="00BB6700">
        <w:rPr>
          <w:lang w:val="vi-VN"/>
        </w:rPr>
        <w:t>&lt;0, 1, 3, 4, 6&gt;</w:t>
      </w:r>
    </w:p>
    <w:p w14:paraId="5D9D2B06" w14:textId="60D98B69" w:rsidR="00BB6700" w:rsidRPr="00BB6700" w:rsidRDefault="00BB6700" w:rsidP="00BB6700">
      <w:pPr>
        <w:rPr>
          <w:lang w:val="vi-VN"/>
        </w:rPr>
      </w:pPr>
      <w:r w:rsidRPr="00BB6700">
        <w:rPr>
          <w:lang w:val="vi-VN"/>
        </w:rPr>
        <w:t>&lt;0, 1, 3, 4, 5&gt;</w:t>
      </w:r>
    </w:p>
    <w:p w14:paraId="19ABFDBB" w14:textId="78DE5BF5" w:rsidR="00BB6700" w:rsidRPr="00BB6700" w:rsidRDefault="00BB6700" w:rsidP="00BB6700">
      <w:pPr>
        <w:rPr>
          <w:lang w:val="vi-VN"/>
        </w:rPr>
      </w:pPr>
      <w:r>
        <w:rPr>
          <w:lang w:val="vi-VN"/>
        </w:rPr>
        <w:t xml:space="preserve">Các Def-clear-path của biến </w:t>
      </w:r>
      <w:r>
        <w:rPr>
          <w:lang w:val="vi-VN"/>
        </w:rPr>
        <w:t xml:space="preserve">y </w:t>
      </w:r>
      <w:r w:rsidRPr="00BB6700">
        <w:rPr>
          <w:lang w:val="vi-VN"/>
        </w:rPr>
        <w:t>tại nút 2:</w:t>
      </w:r>
    </w:p>
    <w:p w14:paraId="69AEE220" w14:textId="057ABC8B" w:rsidR="00BB6700" w:rsidRPr="00BB6700" w:rsidRDefault="00BB6700" w:rsidP="00BB6700">
      <w:pPr>
        <w:rPr>
          <w:lang w:val="vi-VN"/>
        </w:rPr>
      </w:pPr>
      <w:r w:rsidRPr="00BB6700">
        <w:rPr>
          <w:lang w:val="vi-VN"/>
        </w:rPr>
        <w:t>&lt;2, 4&gt;</w:t>
      </w:r>
    </w:p>
    <w:p w14:paraId="45B5F850" w14:textId="509FE1C2" w:rsidR="00BB6700" w:rsidRPr="00BB6700" w:rsidRDefault="00BB6700" w:rsidP="00BB6700">
      <w:pPr>
        <w:rPr>
          <w:lang w:val="vi-VN"/>
        </w:rPr>
      </w:pPr>
      <w:r w:rsidRPr="00BB6700">
        <w:rPr>
          <w:lang w:val="vi-VN"/>
        </w:rPr>
        <w:t>&lt;2, 4, 5&gt;</w:t>
      </w:r>
    </w:p>
    <w:p w14:paraId="41244C3E" w14:textId="20A4B156" w:rsidR="00BB6700" w:rsidRPr="00BB6700" w:rsidRDefault="00BB6700" w:rsidP="00BB6700">
      <w:pPr>
        <w:rPr>
          <w:lang w:val="vi-VN"/>
        </w:rPr>
      </w:pPr>
      <w:r w:rsidRPr="00BB6700">
        <w:rPr>
          <w:lang w:val="vi-VN"/>
        </w:rPr>
        <w:t>&lt;2, 4, 6&gt;</w:t>
      </w:r>
    </w:p>
    <w:p w14:paraId="60BD8598" w14:textId="2C269019" w:rsidR="00BB6700" w:rsidRPr="00BB6700" w:rsidRDefault="00BB6700" w:rsidP="00BB6700">
      <w:pPr>
        <w:rPr>
          <w:lang w:val="vi-VN"/>
        </w:rPr>
      </w:pPr>
      <w:r>
        <w:rPr>
          <w:lang w:val="vi-VN"/>
        </w:rPr>
        <w:t xml:space="preserve">Các Def-clear-path của biến </w:t>
      </w:r>
      <w:r>
        <w:rPr>
          <w:lang w:val="vi-VN"/>
        </w:rPr>
        <w:t xml:space="preserve">y </w:t>
      </w:r>
      <w:r w:rsidRPr="00BB6700">
        <w:rPr>
          <w:lang w:val="vi-VN"/>
        </w:rPr>
        <w:t>tại nút 5:</w:t>
      </w:r>
    </w:p>
    <w:p w14:paraId="541125DD" w14:textId="61BB0264" w:rsidR="00BB6700" w:rsidRDefault="00BB6700" w:rsidP="00BB6700">
      <w:pPr>
        <w:rPr>
          <w:lang w:val="vi-VN"/>
        </w:rPr>
      </w:pPr>
      <w:r w:rsidRPr="00BB6700">
        <w:rPr>
          <w:lang w:val="vi-VN"/>
        </w:rPr>
        <w:t>&lt;5, 6&gt;</w:t>
      </w:r>
    </w:p>
    <w:p w14:paraId="7630FC01" w14:textId="77777777" w:rsidR="00BB6700" w:rsidRDefault="00BB6700" w:rsidP="00BB6700">
      <w:pPr>
        <w:rPr>
          <w:lang w:val="vi-VN"/>
        </w:rPr>
      </w:pPr>
    </w:p>
    <w:p w14:paraId="598B7EFA" w14:textId="73B095ED" w:rsidR="00BB6700" w:rsidRDefault="00BB6700" w:rsidP="00BB6700">
      <w:pPr>
        <w:rPr>
          <w:lang w:val="vi-VN"/>
        </w:rPr>
      </w:pPr>
      <w:r>
        <w:rPr>
          <w:lang w:val="vi-VN"/>
        </w:rPr>
        <w:t>2. Tất cả các du-paths của các biến x và y là:</w:t>
      </w:r>
    </w:p>
    <w:p w14:paraId="5983957E" w14:textId="61CCABA0" w:rsidR="00202445" w:rsidRPr="00202445" w:rsidRDefault="00202445" w:rsidP="00202445">
      <w:pPr>
        <w:rPr>
          <w:lang w:val="vi-VN"/>
        </w:rPr>
      </w:pPr>
      <w:r w:rsidRPr="00202445">
        <w:rPr>
          <w:lang w:val="vi-VN"/>
        </w:rPr>
        <w:t>Đối với biến x:</w:t>
      </w:r>
    </w:p>
    <w:p w14:paraId="48479076" w14:textId="03E0FAD6" w:rsidR="00202445" w:rsidRPr="00202445" w:rsidRDefault="00202445" w:rsidP="00202445">
      <w:pPr>
        <w:rPr>
          <w:lang w:val="vi-VN"/>
        </w:rPr>
      </w:pPr>
      <w:r w:rsidRPr="00202445">
        <w:rPr>
          <w:lang w:val="vi-VN"/>
        </w:rPr>
        <w:t>def(x) = {0, 3}</w:t>
      </w:r>
    </w:p>
    <w:p w14:paraId="7C7DC8F8" w14:textId="77777777" w:rsidR="00202445" w:rsidRPr="00202445" w:rsidRDefault="00202445" w:rsidP="00202445">
      <w:pPr>
        <w:rPr>
          <w:lang w:val="vi-VN"/>
        </w:rPr>
      </w:pPr>
      <w:r w:rsidRPr="00202445">
        <w:rPr>
          <w:lang w:val="vi-VN"/>
        </w:rPr>
        <w:t>use(x) = {1(p-use), 3(c-use), 4(p-use), 5(c-use)}</w:t>
      </w:r>
    </w:p>
    <w:p w14:paraId="7A85148D" w14:textId="690391D2" w:rsidR="00202445" w:rsidRPr="00202445" w:rsidRDefault="00202445" w:rsidP="00202445">
      <w:pPr>
        <w:rPr>
          <w:lang w:val="vi-VN"/>
        </w:rPr>
      </w:pPr>
      <w:r w:rsidRPr="00202445">
        <w:rPr>
          <w:lang w:val="vi-VN"/>
        </w:rPr>
        <w:t>Các du-paths:</w:t>
      </w:r>
    </w:p>
    <w:p w14:paraId="66DD6A94" w14:textId="48FE1A54" w:rsidR="00202445" w:rsidRPr="00202445" w:rsidRDefault="00202445" w:rsidP="00202445">
      <w:pPr>
        <w:rPr>
          <w:lang w:val="vi-VN"/>
        </w:rPr>
      </w:pPr>
      <w:r w:rsidRPr="00202445">
        <w:rPr>
          <w:lang w:val="vi-VN"/>
        </w:rPr>
        <w:t>Từ Def tại 0:</w:t>
      </w:r>
    </w:p>
    <w:p w14:paraId="7FEFB834" w14:textId="5744D7B7" w:rsidR="00202445" w:rsidRPr="00202445" w:rsidRDefault="00202445" w:rsidP="00202445">
      <w:pPr>
        <w:rPr>
          <w:lang w:val="vi-VN"/>
        </w:rPr>
      </w:pPr>
      <w:r w:rsidRPr="00202445">
        <w:rPr>
          <w:lang w:val="vi-VN"/>
        </w:rPr>
        <w:t>&lt;0, 1&gt; (đến p-use tại 1)</w:t>
      </w:r>
    </w:p>
    <w:p w14:paraId="3CD58CA4" w14:textId="07146119" w:rsidR="00202445" w:rsidRPr="00202445" w:rsidRDefault="00202445" w:rsidP="00202445">
      <w:pPr>
        <w:rPr>
          <w:lang w:val="vi-VN"/>
        </w:rPr>
      </w:pPr>
      <w:r w:rsidRPr="00202445">
        <w:rPr>
          <w:lang w:val="vi-VN"/>
        </w:rPr>
        <w:t>&lt;0, 1, 3&gt; (đến c-use tại 3)</w:t>
      </w:r>
    </w:p>
    <w:p w14:paraId="67D5E96D" w14:textId="33DDB8DA" w:rsidR="00202445" w:rsidRPr="00202445" w:rsidRDefault="00202445" w:rsidP="00202445">
      <w:pPr>
        <w:rPr>
          <w:lang w:val="vi-VN"/>
        </w:rPr>
      </w:pPr>
      <w:r w:rsidRPr="00202445">
        <w:rPr>
          <w:lang w:val="vi-VN"/>
        </w:rPr>
        <w:t>&lt;0, 1, 2, 4&gt; (đến p-use tại 4)</w:t>
      </w:r>
    </w:p>
    <w:p w14:paraId="1839D55E" w14:textId="5C094295" w:rsidR="00202445" w:rsidRPr="00202445" w:rsidRDefault="00202445" w:rsidP="00202445">
      <w:pPr>
        <w:rPr>
          <w:lang w:val="vi-VN"/>
        </w:rPr>
      </w:pPr>
      <w:r w:rsidRPr="00202445">
        <w:rPr>
          <w:lang w:val="vi-VN"/>
        </w:rPr>
        <w:t>&lt;0, 1, 2, 4, 5&gt; (đến c-use tại 5)</w:t>
      </w:r>
    </w:p>
    <w:p w14:paraId="10003211" w14:textId="6A4C4197" w:rsidR="00202445" w:rsidRPr="00202445" w:rsidRDefault="00202445" w:rsidP="00202445">
      <w:pPr>
        <w:rPr>
          <w:lang w:val="vi-VN"/>
        </w:rPr>
      </w:pPr>
      <w:r w:rsidRPr="00202445">
        <w:rPr>
          <w:lang w:val="vi-VN"/>
        </w:rPr>
        <w:t>Từ Def tại 3:</w:t>
      </w:r>
    </w:p>
    <w:p w14:paraId="392E99E8" w14:textId="0A7D3A8A" w:rsidR="00202445" w:rsidRPr="00202445" w:rsidRDefault="00202445" w:rsidP="00202445">
      <w:pPr>
        <w:rPr>
          <w:lang w:val="vi-VN"/>
        </w:rPr>
      </w:pPr>
      <w:r w:rsidRPr="00202445">
        <w:rPr>
          <w:lang w:val="vi-VN"/>
        </w:rPr>
        <w:t>&lt;3, 4&gt; (đến p-use tại 4)</w:t>
      </w:r>
    </w:p>
    <w:p w14:paraId="1474FAF8" w14:textId="77777777" w:rsidR="00202445" w:rsidRDefault="00202445" w:rsidP="00202445">
      <w:pPr>
        <w:rPr>
          <w:lang w:val="vi-VN"/>
        </w:rPr>
      </w:pPr>
      <w:r w:rsidRPr="00202445">
        <w:rPr>
          <w:lang w:val="vi-VN"/>
        </w:rPr>
        <w:t>&lt;3, 4, 5&gt; (đến c-use tại 5)</w:t>
      </w:r>
    </w:p>
    <w:p w14:paraId="53D04424" w14:textId="7B981545" w:rsidR="00202445" w:rsidRPr="00202445" w:rsidRDefault="00202445" w:rsidP="00202445">
      <w:pPr>
        <w:rPr>
          <w:lang w:val="vi-VN"/>
        </w:rPr>
      </w:pPr>
      <w:r w:rsidRPr="00202445">
        <w:rPr>
          <w:lang w:val="vi-VN"/>
        </w:rPr>
        <w:lastRenderedPageBreak/>
        <w:t>Đối với biến y:</w:t>
      </w:r>
    </w:p>
    <w:p w14:paraId="757593BE" w14:textId="77777777" w:rsidR="00202445" w:rsidRPr="00202445" w:rsidRDefault="00202445" w:rsidP="00202445">
      <w:pPr>
        <w:rPr>
          <w:lang w:val="vi-VN"/>
        </w:rPr>
      </w:pPr>
      <w:r w:rsidRPr="00202445">
        <w:rPr>
          <w:lang w:val="vi-VN"/>
        </w:rPr>
        <w:t>def(y) = {0, 2, 5}</w:t>
      </w:r>
    </w:p>
    <w:p w14:paraId="54E86355" w14:textId="77777777" w:rsidR="00202445" w:rsidRPr="00202445" w:rsidRDefault="00202445" w:rsidP="00202445">
      <w:pPr>
        <w:rPr>
          <w:lang w:val="vi-VN"/>
        </w:rPr>
      </w:pPr>
      <w:r w:rsidRPr="00202445">
        <w:rPr>
          <w:lang w:val="vi-VN"/>
        </w:rPr>
        <w:t>use(y) = {1(p-use), 4(p-use), 6(c-use)}</w:t>
      </w:r>
    </w:p>
    <w:p w14:paraId="19CCA6DB" w14:textId="66CCBC28" w:rsidR="00202445" w:rsidRPr="00202445" w:rsidRDefault="00202445" w:rsidP="00202445">
      <w:pPr>
        <w:rPr>
          <w:lang w:val="vi-VN"/>
        </w:rPr>
      </w:pPr>
      <w:r w:rsidRPr="00202445">
        <w:rPr>
          <w:lang w:val="vi-VN"/>
        </w:rPr>
        <w:t>Các du-paths:</w:t>
      </w:r>
    </w:p>
    <w:p w14:paraId="6DDCBA16" w14:textId="575B2FFC" w:rsidR="00202445" w:rsidRPr="00202445" w:rsidRDefault="00202445" w:rsidP="00202445">
      <w:pPr>
        <w:rPr>
          <w:lang w:val="vi-VN"/>
        </w:rPr>
      </w:pPr>
      <w:r w:rsidRPr="00202445">
        <w:rPr>
          <w:lang w:val="vi-VN"/>
        </w:rPr>
        <w:t>Từ Def tại 0:</w:t>
      </w:r>
    </w:p>
    <w:p w14:paraId="5780A626" w14:textId="604CAE23" w:rsidR="00202445" w:rsidRPr="00202445" w:rsidRDefault="00202445" w:rsidP="00202445">
      <w:pPr>
        <w:rPr>
          <w:lang w:val="vi-VN"/>
        </w:rPr>
      </w:pPr>
      <w:r w:rsidRPr="00202445">
        <w:rPr>
          <w:lang w:val="vi-VN"/>
        </w:rPr>
        <w:t>&lt;0, 1&gt; (đến p-use tại 1)</w:t>
      </w:r>
    </w:p>
    <w:p w14:paraId="3E8F4D03" w14:textId="78C15B83" w:rsidR="00202445" w:rsidRPr="00202445" w:rsidRDefault="00202445" w:rsidP="00202445">
      <w:pPr>
        <w:rPr>
          <w:lang w:val="vi-VN"/>
        </w:rPr>
      </w:pPr>
      <w:r w:rsidRPr="00202445">
        <w:rPr>
          <w:lang w:val="vi-VN"/>
        </w:rPr>
        <w:t>&lt;0, 1, 3, 4&gt; (đến p-use tại 4)</w:t>
      </w:r>
    </w:p>
    <w:p w14:paraId="46674499" w14:textId="2CE0B8E3" w:rsidR="00202445" w:rsidRPr="00202445" w:rsidRDefault="00202445" w:rsidP="00202445">
      <w:pPr>
        <w:rPr>
          <w:lang w:val="vi-VN"/>
        </w:rPr>
      </w:pPr>
      <w:r w:rsidRPr="00202445">
        <w:rPr>
          <w:lang w:val="vi-VN"/>
        </w:rPr>
        <w:t>&lt;0, 1, 3, 4, 6&gt; (đến c-use tại 6)</w:t>
      </w:r>
    </w:p>
    <w:p w14:paraId="065936A3" w14:textId="44219F87" w:rsidR="00202445" w:rsidRPr="00202445" w:rsidRDefault="00202445" w:rsidP="00202445">
      <w:pPr>
        <w:rPr>
          <w:lang w:val="vi-VN"/>
        </w:rPr>
      </w:pPr>
      <w:r w:rsidRPr="00202445">
        <w:rPr>
          <w:lang w:val="vi-VN"/>
        </w:rPr>
        <w:t>&lt;0, 1, 3, 4, 5, 6&gt; (đến c-use tại 6)</w:t>
      </w:r>
    </w:p>
    <w:p w14:paraId="1ADAD129" w14:textId="58F1C752" w:rsidR="00202445" w:rsidRPr="00202445" w:rsidRDefault="00202445" w:rsidP="00202445">
      <w:pPr>
        <w:rPr>
          <w:lang w:val="vi-VN"/>
        </w:rPr>
      </w:pPr>
      <w:r w:rsidRPr="00202445">
        <w:rPr>
          <w:lang w:val="vi-VN"/>
        </w:rPr>
        <w:t>Từ Def tại 2:</w:t>
      </w:r>
    </w:p>
    <w:p w14:paraId="528F7C09" w14:textId="4E78875B" w:rsidR="00202445" w:rsidRPr="00202445" w:rsidRDefault="00202445" w:rsidP="00202445">
      <w:pPr>
        <w:rPr>
          <w:lang w:val="vi-VN"/>
        </w:rPr>
      </w:pPr>
      <w:r w:rsidRPr="00202445">
        <w:rPr>
          <w:lang w:val="vi-VN"/>
        </w:rPr>
        <w:t>&lt;2, 4&gt; (đến p-use tại 4)</w:t>
      </w:r>
    </w:p>
    <w:p w14:paraId="5002C6B7" w14:textId="00ED7D7D" w:rsidR="00202445" w:rsidRPr="00202445" w:rsidRDefault="00202445" w:rsidP="00202445">
      <w:pPr>
        <w:rPr>
          <w:lang w:val="vi-VN"/>
        </w:rPr>
      </w:pPr>
      <w:r w:rsidRPr="00202445">
        <w:rPr>
          <w:lang w:val="vi-VN"/>
        </w:rPr>
        <w:t>&lt;2, 4, 6&gt; (đến c-use tại 6)</w:t>
      </w:r>
    </w:p>
    <w:p w14:paraId="0ACAA75A" w14:textId="31F3C634" w:rsidR="00202445" w:rsidRPr="00202445" w:rsidRDefault="00202445" w:rsidP="00202445">
      <w:pPr>
        <w:rPr>
          <w:lang w:val="vi-VN"/>
        </w:rPr>
      </w:pPr>
      <w:r w:rsidRPr="00202445">
        <w:rPr>
          <w:lang w:val="vi-VN"/>
        </w:rPr>
        <w:t>&lt;2, 4, 5, 6&gt; (đến c-use tại 6)</w:t>
      </w:r>
    </w:p>
    <w:p w14:paraId="093B34D6" w14:textId="70078FA8" w:rsidR="00202445" w:rsidRPr="00202445" w:rsidRDefault="00202445" w:rsidP="00202445">
      <w:pPr>
        <w:rPr>
          <w:lang w:val="vi-VN"/>
        </w:rPr>
      </w:pPr>
      <w:r w:rsidRPr="00202445">
        <w:rPr>
          <w:lang w:val="vi-VN"/>
        </w:rPr>
        <w:t>Từ Def tại 5:</w:t>
      </w:r>
    </w:p>
    <w:p w14:paraId="585457E1" w14:textId="6D1F1268" w:rsidR="00BB6700" w:rsidRDefault="00202445" w:rsidP="00BB6700">
      <w:pPr>
        <w:rPr>
          <w:lang w:val="vi-VN"/>
        </w:rPr>
      </w:pPr>
      <w:r w:rsidRPr="00202445">
        <w:rPr>
          <w:lang w:val="vi-VN"/>
        </w:rPr>
        <w:t>&lt;5, 6&gt; (đến c-use tại 6)</w:t>
      </w:r>
    </w:p>
    <w:p w14:paraId="3D1A270A" w14:textId="77777777" w:rsidR="00202445" w:rsidRDefault="00202445" w:rsidP="00BB6700">
      <w:pPr>
        <w:rPr>
          <w:lang w:val="vi-VN"/>
        </w:rPr>
      </w:pPr>
    </w:p>
    <w:p w14:paraId="153D0D3C" w14:textId="329AB41F" w:rsidR="00305A91" w:rsidRDefault="00305A91" w:rsidP="00BB6700">
      <w:pPr>
        <w:rPr>
          <w:lang w:val="vi-VN"/>
        </w:rPr>
      </w:pPr>
      <w:r>
        <w:rPr>
          <w:lang w:val="vi-VN"/>
        </w:rPr>
        <w:t xml:space="preserve">3. </w:t>
      </w:r>
      <w:r w:rsidRPr="00305A91">
        <w:rPr>
          <w:lang w:val="vi-VN"/>
        </w:rPr>
        <w:t xml:space="preserve">Xác định </w:t>
      </w:r>
      <w:r>
        <w:rPr>
          <w:lang w:val="vi-VN"/>
        </w:rPr>
        <w:t>tất cả các</w:t>
      </w:r>
      <w:r w:rsidRPr="00305A91">
        <w:rPr>
          <w:lang w:val="vi-VN"/>
        </w:rPr>
        <w:t xml:space="preserve"> cho All-p-uses/Some-c-uses và All-c-uses/Some-p-uses</w:t>
      </w:r>
    </w:p>
    <w:p w14:paraId="4C4BF203" w14:textId="23D6FB13" w:rsidR="00305A91" w:rsidRPr="00305A91" w:rsidRDefault="00305A91" w:rsidP="00BB6700">
      <w:pPr>
        <w:rPr>
          <w:lang w:val="vi-VN"/>
        </w:rPr>
      </w:pPr>
      <w:r w:rsidRPr="00305A91">
        <w:t>All-p-uses/Some-c-</w:t>
      </w:r>
      <w:r>
        <w:t>uses</w:t>
      </w:r>
      <w:r>
        <w:rPr>
          <w:lang w:val="vi-VN"/>
        </w:rPr>
        <w:t>:</w:t>
      </w:r>
    </w:p>
    <w:p w14:paraId="13DE1259" w14:textId="0FD0402F" w:rsidR="00305A91" w:rsidRPr="00305A91" w:rsidRDefault="00305A91" w:rsidP="00305A91">
      <w:pPr>
        <w:rPr>
          <w:lang w:val="vi-VN"/>
        </w:rPr>
      </w:pPr>
      <w:r w:rsidRPr="00305A91">
        <w:rPr>
          <w:lang w:val="vi-VN"/>
        </w:rPr>
        <w:t xml:space="preserve">Biến </w:t>
      </w:r>
      <w:r>
        <w:rPr>
          <w:lang w:val="vi-VN"/>
        </w:rPr>
        <w:t>x:</w:t>
      </w:r>
    </w:p>
    <w:p w14:paraId="4F0CD64C" w14:textId="41B8B4B1" w:rsidR="00305A91" w:rsidRPr="00305A91" w:rsidRDefault="00305A91" w:rsidP="00305A91">
      <w:pPr>
        <w:rPr>
          <w:lang w:val="vi-VN"/>
        </w:rPr>
      </w:pPr>
      <w:r w:rsidRPr="00305A91">
        <w:rPr>
          <w:lang w:val="vi-VN"/>
        </w:rPr>
        <w:t>def(x) = {0, 3}</w:t>
      </w:r>
    </w:p>
    <w:p w14:paraId="1EA9BB61" w14:textId="3A85FFF2" w:rsidR="00305A91" w:rsidRDefault="00305A91" w:rsidP="00305A91">
      <w:pPr>
        <w:rPr>
          <w:lang w:val="vi-VN"/>
        </w:rPr>
      </w:pPr>
      <w:r w:rsidRPr="00305A91">
        <w:rPr>
          <w:lang w:val="vi-VN"/>
        </w:rPr>
        <w:t>p-use(x) = {1, 4}</w:t>
      </w:r>
    </w:p>
    <w:tbl>
      <w:tblPr>
        <w:tblStyle w:val="TableGrid"/>
        <w:tblW w:w="8217" w:type="dxa"/>
        <w:tblLook w:val="04A0" w:firstRow="1" w:lastRow="0" w:firstColumn="1" w:lastColumn="0" w:noHBand="0" w:noVBand="1"/>
      </w:tblPr>
      <w:tblGrid>
        <w:gridCol w:w="2972"/>
        <w:gridCol w:w="1843"/>
        <w:gridCol w:w="3402"/>
      </w:tblGrid>
      <w:tr w:rsidR="00305A91" w14:paraId="3381A740" w14:textId="77777777" w:rsidTr="00236376">
        <w:tc>
          <w:tcPr>
            <w:tcW w:w="2972" w:type="dxa"/>
            <w:vAlign w:val="center"/>
          </w:tcPr>
          <w:p w14:paraId="1A437166" w14:textId="5F0AD54E" w:rsidR="00305A91" w:rsidRPr="00305A91" w:rsidRDefault="00305A91" w:rsidP="00305A91">
            <w:pPr>
              <w:jc w:val="center"/>
              <w:rPr>
                <w:rFonts w:cs="Times New Roman"/>
                <w:lang w:val="vi-VN"/>
              </w:rPr>
            </w:pPr>
            <w:r w:rsidRPr="00305A91">
              <w:rPr>
                <w:rFonts w:cs="Times New Roman"/>
              </w:rPr>
              <w:t>Cặp Du-pair (def, p-use)</w:t>
            </w:r>
          </w:p>
        </w:tc>
        <w:tc>
          <w:tcPr>
            <w:tcW w:w="1843" w:type="dxa"/>
            <w:vAlign w:val="center"/>
          </w:tcPr>
          <w:p w14:paraId="28622747" w14:textId="3DA5F7EA" w:rsidR="00305A91" w:rsidRPr="00305A91" w:rsidRDefault="00305A91" w:rsidP="00305A91">
            <w:pPr>
              <w:jc w:val="center"/>
              <w:rPr>
                <w:rFonts w:cs="Times New Roman"/>
                <w:lang w:val="vi-VN"/>
              </w:rPr>
            </w:pPr>
            <w:r w:rsidRPr="00305A91">
              <w:rPr>
                <w:rFonts w:cs="Times New Roman"/>
              </w:rPr>
              <w:t>Def-clear path</w:t>
            </w:r>
          </w:p>
        </w:tc>
        <w:tc>
          <w:tcPr>
            <w:tcW w:w="3402" w:type="dxa"/>
            <w:vAlign w:val="center"/>
          </w:tcPr>
          <w:p w14:paraId="5889A4BC" w14:textId="4AF4545F" w:rsidR="00305A91" w:rsidRPr="00305A91" w:rsidRDefault="00305A91" w:rsidP="00305A91">
            <w:pPr>
              <w:jc w:val="center"/>
              <w:rPr>
                <w:rFonts w:cs="Times New Roman"/>
                <w:lang w:val="vi-VN"/>
              </w:rPr>
            </w:pPr>
            <w:r w:rsidRPr="00305A91">
              <w:rPr>
                <w:rFonts w:cs="Times New Roman"/>
              </w:rPr>
              <w:t xml:space="preserve">Đường đi hoàn chỉnh (Complete path) </w:t>
            </w:r>
          </w:p>
        </w:tc>
      </w:tr>
      <w:tr w:rsidR="00305A91" w14:paraId="77FA73D8" w14:textId="77777777" w:rsidTr="00236376">
        <w:tc>
          <w:tcPr>
            <w:tcW w:w="2972" w:type="dxa"/>
            <w:vAlign w:val="center"/>
          </w:tcPr>
          <w:p w14:paraId="0FFA0BC2" w14:textId="4E0FBD9E" w:rsidR="00305A91" w:rsidRPr="00305A91" w:rsidRDefault="00305A91" w:rsidP="00305A91">
            <w:pPr>
              <w:jc w:val="center"/>
              <w:rPr>
                <w:rFonts w:cs="Times New Roman"/>
                <w:lang w:val="vi-VN"/>
              </w:rPr>
            </w:pPr>
            <w:r w:rsidRPr="00305A91">
              <w:rPr>
                <w:rFonts w:cs="Times New Roman"/>
              </w:rPr>
              <w:t>(0, 1)</w:t>
            </w:r>
          </w:p>
        </w:tc>
        <w:tc>
          <w:tcPr>
            <w:tcW w:w="1843" w:type="dxa"/>
            <w:vAlign w:val="center"/>
          </w:tcPr>
          <w:p w14:paraId="06A1CC39" w14:textId="4CEA3DF3" w:rsidR="00305A91" w:rsidRPr="00305A91" w:rsidRDefault="00305A91" w:rsidP="00305A91">
            <w:pPr>
              <w:jc w:val="center"/>
              <w:rPr>
                <w:rFonts w:cs="Times New Roman"/>
                <w:lang w:val="vi-VN"/>
              </w:rPr>
            </w:pPr>
            <w:r w:rsidRPr="00305A91">
              <w:rPr>
                <w:rFonts w:cs="Times New Roman"/>
              </w:rPr>
              <w:t>&lt;0, 1&gt;</w:t>
            </w:r>
          </w:p>
        </w:tc>
        <w:tc>
          <w:tcPr>
            <w:tcW w:w="3402" w:type="dxa"/>
            <w:vAlign w:val="center"/>
          </w:tcPr>
          <w:p w14:paraId="082469C6" w14:textId="51576E2A" w:rsidR="00305A91" w:rsidRPr="00305A91" w:rsidRDefault="00305A91" w:rsidP="00305A91">
            <w:pPr>
              <w:jc w:val="center"/>
              <w:rPr>
                <w:rFonts w:cs="Times New Roman"/>
                <w:lang w:val="vi-VN"/>
              </w:rPr>
            </w:pPr>
            <w:r w:rsidRPr="00305A91">
              <w:rPr>
                <w:rFonts w:cs="Times New Roman"/>
              </w:rPr>
              <w:t>&lt;0, 1, 2, 4, 6&gt;</w:t>
            </w:r>
          </w:p>
        </w:tc>
      </w:tr>
      <w:tr w:rsidR="00305A91" w14:paraId="158CBCF3" w14:textId="77777777" w:rsidTr="00236376">
        <w:tc>
          <w:tcPr>
            <w:tcW w:w="2972" w:type="dxa"/>
            <w:vAlign w:val="center"/>
          </w:tcPr>
          <w:p w14:paraId="5E3B1808" w14:textId="222A27C3" w:rsidR="00305A91" w:rsidRPr="00305A91" w:rsidRDefault="00305A91" w:rsidP="00305A91">
            <w:pPr>
              <w:jc w:val="center"/>
              <w:rPr>
                <w:rFonts w:cs="Times New Roman"/>
                <w:lang w:val="vi-VN"/>
              </w:rPr>
            </w:pPr>
            <w:r w:rsidRPr="00305A91">
              <w:rPr>
                <w:rFonts w:cs="Times New Roman"/>
              </w:rPr>
              <w:t>(0, 4)</w:t>
            </w:r>
          </w:p>
        </w:tc>
        <w:tc>
          <w:tcPr>
            <w:tcW w:w="1843" w:type="dxa"/>
            <w:vAlign w:val="center"/>
          </w:tcPr>
          <w:p w14:paraId="1C15E0C5" w14:textId="464429E6" w:rsidR="00305A91" w:rsidRPr="00305A91" w:rsidRDefault="00305A91" w:rsidP="00305A91">
            <w:pPr>
              <w:jc w:val="center"/>
              <w:rPr>
                <w:rFonts w:cs="Times New Roman"/>
                <w:lang w:val="vi-VN"/>
              </w:rPr>
            </w:pPr>
            <w:r w:rsidRPr="00305A91">
              <w:rPr>
                <w:rFonts w:cs="Times New Roman"/>
              </w:rPr>
              <w:t>&lt;0, 1, 2, 4&gt;</w:t>
            </w:r>
          </w:p>
        </w:tc>
        <w:tc>
          <w:tcPr>
            <w:tcW w:w="3402" w:type="dxa"/>
            <w:vAlign w:val="center"/>
          </w:tcPr>
          <w:p w14:paraId="0E5CB4B2" w14:textId="40083006" w:rsidR="00305A91" w:rsidRPr="00305A91" w:rsidRDefault="00305A91" w:rsidP="00305A91">
            <w:pPr>
              <w:jc w:val="center"/>
              <w:rPr>
                <w:rFonts w:cs="Times New Roman"/>
                <w:lang w:val="vi-VN"/>
              </w:rPr>
            </w:pPr>
            <w:r w:rsidRPr="00305A91">
              <w:rPr>
                <w:rFonts w:cs="Times New Roman"/>
              </w:rPr>
              <w:t>&lt;0, 1, 2, 4, 6&gt;</w:t>
            </w:r>
          </w:p>
        </w:tc>
      </w:tr>
      <w:tr w:rsidR="00305A91" w14:paraId="555A28AA" w14:textId="77777777" w:rsidTr="00236376">
        <w:tc>
          <w:tcPr>
            <w:tcW w:w="2972" w:type="dxa"/>
            <w:vAlign w:val="center"/>
          </w:tcPr>
          <w:p w14:paraId="5339772A" w14:textId="15273D5C" w:rsidR="00305A91" w:rsidRPr="00305A91" w:rsidRDefault="00305A91" w:rsidP="00305A91">
            <w:pPr>
              <w:jc w:val="center"/>
              <w:rPr>
                <w:rFonts w:cs="Times New Roman"/>
                <w:lang w:val="vi-VN"/>
              </w:rPr>
            </w:pPr>
            <w:r w:rsidRPr="00305A91">
              <w:rPr>
                <w:rFonts w:cs="Times New Roman"/>
              </w:rPr>
              <w:t>(3, 4)</w:t>
            </w:r>
          </w:p>
        </w:tc>
        <w:tc>
          <w:tcPr>
            <w:tcW w:w="1843" w:type="dxa"/>
            <w:vAlign w:val="center"/>
          </w:tcPr>
          <w:p w14:paraId="5E9D6BA2" w14:textId="1D69AA78" w:rsidR="00305A91" w:rsidRPr="00305A91" w:rsidRDefault="00305A91" w:rsidP="00305A91">
            <w:pPr>
              <w:jc w:val="center"/>
              <w:rPr>
                <w:rFonts w:cs="Times New Roman"/>
                <w:lang w:val="vi-VN"/>
              </w:rPr>
            </w:pPr>
            <w:r w:rsidRPr="00305A91">
              <w:rPr>
                <w:rFonts w:cs="Times New Roman"/>
              </w:rPr>
              <w:t>&lt;3, 4&gt;</w:t>
            </w:r>
          </w:p>
        </w:tc>
        <w:tc>
          <w:tcPr>
            <w:tcW w:w="3402" w:type="dxa"/>
            <w:vAlign w:val="center"/>
          </w:tcPr>
          <w:p w14:paraId="58371CD6" w14:textId="79BD9256" w:rsidR="00305A91" w:rsidRPr="00305A91" w:rsidRDefault="00305A91" w:rsidP="00305A91">
            <w:pPr>
              <w:jc w:val="center"/>
              <w:rPr>
                <w:rFonts w:cs="Times New Roman"/>
                <w:lang w:val="vi-VN"/>
              </w:rPr>
            </w:pPr>
            <w:r w:rsidRPr="00305A91">
              <w:rPr>
                <w:rFonts w:cs="Times New Roman"/>
              </w:rPr>
              <w:t>&lt;0, 1, 3, 4, 6&gt;</w:t>
            </w:r>
          </w:p>
        </w:tc>
      </w:tr>
    </w:tbl>
    <w:p w14:paraId="45316A2E" w14:textId="77777777" w:rsidR="00305A91" w:rsidRDefault="00305A91" w:rsidP="00305A91">
      <w:pPr>
        <w:rPr>
          <w:lang w:val="vi-VN"/>
        </w:rPr>
      </w:pPr>
    </w:p>
    <w:p w14:paraId="48717B71" w14:textId="4E1BA0CA" w:rsidR="00305A91" w:rsidRDefault="00305A91" w:rsidP="00305A91">
      <w:pPr>
        <w:rPr>
          <w:lang w:val="vi-VN"/>
        </w:rPr>
      </w:pPr>
      <w:r>
        <w:rPr>
          <w:lang w:val="vi-VN"/>
        </w:rPr>
        <w:t>Biến y:</w:t>
      </w:r>
    </w:p>
    <w:p w14:paraId="50DF2B38" w14:textId="6EA78B3B" w:rsidR="00305A91" w:rsidRPr="00305A91" w:rsidRDefault="00305A91" w:rsidP="00305A91">
      <w:pPr>
        <w:rPr>
          <w:lang w:val="vi-VN"/>
        </w:rPr>
      </w:pPr>
      <w:r w:rsidRPr="00305A91">
        <w:rPr>
          <w:lang w:val="vi-VN"/>
        </w:rPr>
        <w:t>def(y) = {0, 2, 5}</w:t>
      </w:r>
    </w:p>
    <w:p w14:paraId="6E81768E" w14:textId="2C954D0C" w:rsidR="00305A91" w:rsidRPr="00305A91" w:rsidRDefault="00305A91" w:rsidP="00305A91">
      <w:pPr>
        <w:rPr>
          <w:lang w:val="vi-VN"/>
        </w:rPr>
      </w:pPr>
      <w:r w:rsidRPr="00305A91">
        <w:rPr>
          <w:lang w:val="vi-VN"/>
        </w:rPr>
        <w:t>p-use(y) = {1, 4}</w:t>
      </w:r>
    </w:p>
    <w:p w14:paraId="7A01D5AD" w14:textId="77AE23FD" w:rsidR="00305A91" w:rsidRDefault="00305A91" w:rsidP="00305A91">
      <w:pPr>
        <w:rPr>
          <w:lang w:val="vi-VN"/>
        </w:rPr>
      </w:pPr>
      <w:r w:rsidRPr="00305A91">
        <w:rPr>
          <w:lang w:val="vi-VN"/>
        </w:rPr>
        <w:t>c-use(y) = {6}</w:t>
      </w:r>
    </w:p>
    <w:tbl>
      <w:tblPr>
        <w:tblStyle w:val="TableGrid"/>
        <w:tblW w:w="0" w:type="auto"/>
        <w:tblLook w:val="04A0" w:firstRow="1" w:lastRow="0" w:firstColumn="1" w:lastColumn="0" w:noHBand="0" w:noVBand="1"/>
      </w:tblPr>
      <w:tblGrid>
        <w:gridCol w:w="1696"/>
        <w:gridCol w:w="1276"/>
        <w:gridCol w:w="1843"/>
        <w:gridCol w:w="3481"/>
      </w:tblGrid>
      <w:tr w:rsidR="00305A91" w14:paraId="58B1BDC7" w14:textId="77777777" w:rsidTr="00236376">
        <w:tc>
          <w:tcPr>
            <w:tcW w:w="1696" w:type="dxa"/>
            <w:vAlign w:val="center"/>
          </w:tcPr>
          <w:p w14:paraId="10A1CB53" w14:textId="16CA3730" w:rsidR="00305A91" w:rsidRPr="00305A91" w:rsidRDefault="00305A91" w:rsidP="00305A91">
            <w:pPr>
              <w:jc w:val="center"/>
              <w:rPr>
                <w:rFonts w:cs="Times New Roman"/>
                <w:lang w:val="vi-VN"/>
              </w:rPr>
            </w:pPr>
            <w:r w:rsidRPr="00305A91">
              <w:rPr>
                <w:rFonts w:cs="Times New Roman"/>
              </w:rPr>
              <w:t>Cặp Du-pair (def, use)</w:t>
            </w:r>
          </w:p>
        </w:tc>
        <w:tc>
          <w:tcPr>
            <w:tcW w:w="1276" w:type="dxa"/>
            <w:vAlign w:val="center"/>
          </w:tcPr>
          <w:p w14:paraId="2A01F92F" w14:textId="66B3E2D5" w:rsidR="00305A91" w:rsidRPr="00305A91" w:rsidRDefault="00305A91" w:rsidP="00305A91">
            <w:pPr>
              <w:jc w:val="center"/>
              <w:rPr>
                <w:rFonts w:cs="Times New Roman"/>
                <w:lang w:val="vi-VN"/>
              </w:rPr>
            </w:pPr>
            <w:r w:rsidRPr="00305A91">
              <w:rPr>
                <w:rFonts w:cs="Times New Roman"/>
              </w:rPr>
              <w:t>Loại Use</w:t>
            </w:r>
          </w:p>
        </w:tc>
        <w:tc>
          <w:tcPr>
            <w:tcW w:w="1843" w:type="dxa"/>
            <w:vAlign w:val="center"/>
          </w:tcPr>
          <w:p w14:paraId="28C1453C" w14:textId="1E1200A3" w:rsidR="00305A91" w:rsidRPr="00305A91" w:rsidRDefault="00305A91" w:rsidP="00305A91">
            <w:pPr>
              <w:jc w:val="center"/>
              <w:rPr>
                <w:rFonts w:cs="Times New Roman"/>
                <w:lang w:val="vi-VN"/>
              </w:rPr>
            </w:pPr>
            <w:r w:rsidRPr="00305A91">
              <w:rPr>
                <w:rFonts w:cs="Times New Roman"/>
              </w:rPr>
              <w:t>Def-clear path</w:t>
            </w:r>
          </w:p>
        </w:tc>
        <w:tc>
          <w:tcPr>
            <w:tcW w:w="3481" w:type="dxa"/>
            <w:vAlign w:val="center"/>
          </w:tcPr>
          <w:p w14:paraId="1989DB60" w14:textId="08973085" w:rsidR="00305A91" w:rsidRPr="00236376" w:rsidRDefault="00305A91" w:rsidP="00305A91">
            <w:pPr>
              <w:jc w:val="center"/>
              <w:rPr>
                <w:rFonts w:cs="Times New Roman"/>
                <w:lang w:val="vi-VN"/>
              </w:rPr>
            </w:pPr>
            <w:r w:rsidRPr="00305A91">
              <w:rPr>
                <w:rFonts w:cs="Times New Roman"/>
              </w:rPr>
              <w:t xml:space="preserve">Đường đi hoàn chỉnh (Complete path) </w:t>
            </w:r>
          </w:p>
        </w:tc>
      </w:tr>
      <w:tr w:rsidR="00305A91" w14:paraId="5EA554D3" w14:textId="77777777" w:rsidTr="00236376">
        <w:tc>
          <w:tcPr>
            <w:tcW w:w="1696" w:type="dxa"/>
            <w:vAlign w:val="center"/>
          </w:tcPr>
          <w:p w14:paraId="35CA5535" w14:textId="651DA314" w:rsidR="00305A91" w:rsidRPr="00305A91" w:rsidRDefault="00305A91" w:rsidP="00305A91">
            <w:pPr>
              <w:jc w:val="center"/>
              <w:rPr>
                <w:rFonts w:cs="Times New Roman"/>
                <w:lang w:val="vi-VN"/>
              </w:rPr>
            </w:pPr>
            <w:r w:rsidRPr="00305A91">
              <w:rPr>
                <w:rFonts w:cs="Times New Roman"/>
              </w:rPr>
              <w:t>(0, 1)</w:t>
            </w:r>
          </w:p>
        </w:tc>
        <w:tc>
          <w:tcPr>
            <w:tcW w:w="1276" w:type="dxa"/>
            <w:vAlign w:val="center"/>
          </w:tcPr>
          <w:p w14:paraId="2E33AAE5" w14:textId="3D061221" w:rsidR="00305A91" w:rsidRPr="00305A91" w:rsidRDefault="00305A91" w:rsidP="00305A91">
            <w:pPr>
              <w:jc w:val="center"/>
              <w:rPr>
                <w:rFonts w:cs="Times New Roman"/>
                <w:lang w:val="vi-VN"/>
              </w:rPr>
            </w:pPr>
            <w:r w:rsidRPr="00305A91">
              <w:rPr>
                <w:rFonts w:cs="Times New Roman"/>
              </w:rPr>
              <w:t>p-use</w:t>
            </w:r>
          </w:p>
        </w:tc>
        <w:tc>
          <w:tcPr>
            <w:tcW w:w="1843" w:type="dxa"/>
            <w:vAlign w:val="center"/>
          </w:tcPr>
          <w:p w14:paraId="0F2FE877" w14:textId="2CF249FD" w:rsidR="00305A91" w:rsidRPr="00305A91" w:rsidRDefault="00305A91" w:rsidP="00305A91">
            <w:pPr>
              <w:jc w:val="center"/>
              <w:rPr>
                <w:rFonts w:cs="Times New Roman"/>
                <w:lang w:val="vi-VN"/>
              </w:rPr>
            </w:pPr>
            <w:r w:rsidRPr="00305A91">
              <w:rPr>
                <w:rFonts w:cs="Times New Roman"/>
              </w:rPr>
              <w:t>&lt;0, 1&gt;</w:t>
            </w:r>
          </w:p>
        </w:tc>
        <w:tc>
          <w:tcPr>
            <w:tcW w:w="3481" w:type="dxa"/>
            <w:vAlign w:val="center"/>
          </w:tcPr>
          <w:p w14:paraId="3BF5C578" w14:textId="660D4C1E" w:rsidR="00305A91" w:rsidRPr="00305A91" w:rsidRDefault="00305A91" w:rsidP="00305A91">
            <w:pPr>
              <w:jc w:val="center"/>
              <w:rPr>
                <w:rFonts w:cs="Times New Roman"/>
                <w:lang w:val="vi-VN"/>
              </w:rPr>
            </w:pPr>
            <w:r w:rsidRPr="00305A91">
              <w:rPr>
                <w:rFonts w:cs="Times New Roman"/>
              </w:rPr>
              <w:t>&lt;0, 1, 3, 4, 6&gt;</w:t>
            </w:r>
          </w:p>
        </w:tc>
      </w:tr>
      <w:tr w:rsidR="00305A91" w14:paraId="4C47E2C1" w14:textId="77777777" w:rsidTr="00236376">
        <w:tc>
          <w:tcPr>
            <w:tcW w:w="1696" w:type="dxa"/>
            <w:vAlign w:val="center"/>
          </w:tcPr>
          <w:p w14:paraId="07B40064" w14:textId="272E199B" w:rsidR="00305A91" w:rsidRPr="00305A91" w:rsidRDefault="00305A91" w:rsidP="00305A91">
            <w:pPr>
              <w:jc w:val="center"/>
              <w:rPr>
                <w:rFonts w:cs="Times New Roman"/>
                <w:lang w:val="vi-VN"/>
              </w:rPr>
            </w:pPr>
            <w:r w:rsidRPr="00305A91">
              <w:rPr>
                <w:rFonts w:cs="Times New Roman"/>
              </w:rPr>
              <w:t>(0, 4)</w:t>
            </w:r>
          </w:p>
        </w:tc>
        <w:tc>
          <w:tcPr>
            <w:tcW w:w="1276" w:type="dxa"/>
            <w:vAlign w:val="center"/>
          </w:tcPr>
          <w:p w14:paraId="1F7FB8B9" w14:textId="2E9908B4" w:rsidR="00305A91" w:rsidRPr="00305A91" w:rsidRDefault="00305A91" w:rsidP="00305A91">
            <w:pPr>
              <w:jc w:val="center"/>
              <w:rPr>
                <w:rFonts w:cs="Times New Roman"/>
                <w:lang w:val="vi-VN"/>
              </w:rPr>
            </w:pPr>
            <w:r w:rsidRPr="00305A91">
              <w:rPr>
                <w:rFonts w:cs="Times New Roman"/>
              </w:rPr>
              <w:t>p-use</w:t>
            </w:r>
          </w:p>
        </w:tc>
        <w:tc>
          <w:tcPr>
            <w:tcW w:w="1843" w:type="dxa"/>
            <w:vAlign w:val="center"/>
          </w:tcPr>
          <w:p w14:paraId="01DE541F" w14:textId="3FEFC07A" w:rsidR="00305A91" w:rsidRPr="00305A91" w:rsidRDefault="00305A91" w:rsidP="00305A91">
            <w:pPr>
              <w:jc w:val="center"/>
              <w:rPr>
                <w:rFonts w:cs="Times New Roman"/>
                <w:lang w:val="vi-VN"/>
              </w:rPr>
            </w:pPr>
            <w:r w:rsidRPr="00305A91">
              <w:rPr>
                <w:rFonts w:cs="Times New Roman"/>
              </w:rPr>
              <w:t>&lt;0, 1, 3, 4&gt;</w:t>
            </w:r>
          </w:p>
        </w:tc>
        <w:tc>
          <w:tcPr>
            <w:tcW w:w="3481" w:type="dxa"/>
            <w:vAlign w:val="center"/>
          </w:tcPr>
          <w:p w14:paraId="494DE49B" w14:textId="6BB7CF0D" w:rsidR="00305A91" w:rsidRPr="00305A91" w:rsidRDefault="00305A91" w:rsidP="00305A91">
            <w:pPr>
              <w:jc w:val="center"/>
              <w:rPr>
                <w:rFonts w:cs="Times New Roman"/>
                <w:lang w:val="vi-VN"/>
              </w:rPr>
            </w:pPr>
            <w:r w:rsidRPr="00305A91">
              <w:rPr>
                <w:rFonts w:cs="Times New Roman"/>
              </w:rPr>
              <w:t>&lt;0, 1, 3, 4, 6&gt;</w:t>
            </w:r>
          </w:p>
        </w:tc>
      </w:tr>
      <w:tr w:rsidR="00305A91" w14:paraId="505D3D5A" w14:textId="77777777" w:rsidTr="00236376">
        <w:tc>
          <w:tcPr>
            <w:tcW w:w="1696" w:type="dxa"/>
            <w:vAlign w:val="center"/>
          </w:tcPr>
          <w:p w14:paraId="7CD2EBCA" w14:textId="058F118C" w:rsidR="00305A91" w:rsidRPr="00305A91" w:rsidRDefault="00305A91" w:rsidP="00305A91">
            <w:pPr>
              <w:jc w:val="center"/>
              <w:rPr>
                <w:rFonts w:cs="Times New Roman"/>
                <w:lang w:val="vi-VN"/>
              </w:rPr>
            </w:pPr>
            <w:r w:rsidRPr="00305A91">
              <w:rPr>
                <w:rFonts w:cs="Times New Roman"/>
              </w:rPr>
              <w:t>(2, 4)</w:t>
            </w:r>
          </w:p>
        </w:tc>
        <w:tc>
          <w:tcPr>
            <w:tcW w:w="1276" w:type="dxa"/>
            <w:vAlign w:val="center"/>
          </w:tcPr>
          <w:p w14:paraId="42AC90E1" w14:textId="5CA0EA05" w:rsidR="00305A91" w:rsidRPr="00305A91" w:rsidRDefault="00305A91" w:rsidP="00305A91">
            <w:pPr>
              <w:jc w:val="center"/>
              <w:rPr>
                <w:rFonts w:cs="Times New Roman"/>
                <w:lang w:val="vi-VN"/>
              </w:rPr>
            </w:pPr>
            <w:r w:rsidRPr="00305A91">
              <w:rPr>
                <w:rFonts w:cs="Times New Roman"/>
              </w:rPr>
              <w:t>p-use</w:t>
            </w:r>
          </w:p>
        </w:tc>
        <w:tc>
          <w:tcPr>
            <w:tcW w:w="1843" w:type="dxa"/>
            <w:vAlign w:val="center"/>
          </w:tcPr>
          <w:p w14:paraId="713EE22D" w14:textId="243EAA91" w:rsidR="00305A91" w:rsidRPr="00305A91" w:rsidRDefault="00305A91" w:rsidP="00305A91">
            <w:pPr>
              <w:jc w:val="center"/>
              <w:rPr>
                <w:rFonts w:cs="Times New Roman"/>
                <w:lang w:val="vi-VN"/>
              </w:rPr>
            </w:pPr>
            <w:r w:rsidRPr="00305A91">
              <w:rPr>
                <w:rFonts w:cs="Times New Roman"/>
              </w:rPr>
              <w:t>&lt;2, 4&gt;</w:t>
            </w:r>
          </w:p>
        </w:tc>
        <w:tc>
          <w:tcPr>
            <w:tcW w:w="3481" w:type="dxa"/>
            <w:vAlign w:val="center"/>
          </w:tcPr>
          <w:p w14:paraId="1477BB68" w14:textId="132253F8" w:rsidR="00305A91" w:rsidRPr="00305A91" w:rsidRDefault="00305A91" w:rsidP="00305A91">
            <w:pPr>
              <w:jc w:val="center"/>
              <w:rPr>
                <w:rFonts w:cs="Times New Roman"/>
                <w:lang w:val="vi-VN"/>
              </w:rPr>
            </w:pPr>
            <w:r w:rsidRPr="00305A91">
              <w:rPr>
                <w:rFonts w:cs="Times New Roman"/>
              </w:rPr>
              <w:t>&lt;0, 1, 2, 4, 5, 6&gt;</w:t>
            </w:r>
          </w:p>
        </w:tc>
      </w:tr>
      <w:tr w:rsidR="00305A91" w14:paraId="72FF47BE" w14:textId="77777777" w:rsidTr="00236376">
        <w:tc>
          <w:tcPr>
            <w:tcW w:w="1696" w:type="dxa"/>
            <w:vAlign w:val="center"/>
          </w:tcPr>
          <w:p w14:paraId="240784DB" w14:textId="26FC1C06" w:rsidR="00305A91" w:rsidRPr="00305A91" w:rsidRDefault="00305A91" w:rsidP="00305A91">
            <w:pPr>
              <w:jc w:val="center"/>
              <w:rPr>
                <w:rFonts w:cs="Times New Roman"/>
                <w:lang w:val="vi-VN"/>
              </w:rPr>
            </w:pPr>
            <w:r w:rsidRPr="00305A91">
              <w:rPr>
                <w:rFonts w:cs="Times New Roman"/>
              </w:rPr>
              <w:t>(5, 6)</w:t>
            </w:r>
          </w:p>
        </w:tc>
        <w:tc>
          <w:tcPr>
            <w:tcW w:w="1276" w:type="dxa"/>
            <w:vAlign w:val="center"/>
          </w:tcPr>
          <w:p w14:paraId="4F809342" w14:textId="30CBDE3C" w:rsidR="00305A91" w:rsidRPr="00305A91" w:rsidRDefault="00305A91" w:rsidP="00305A91">
            <w:pPr>
              <w:jc w:val="center"/>
              <w:rPr>
                <w:rFonts w:cs="Times New Roman"/>
                <w:lang w:val="vi-VN"/>
              </w:rPr>
            </w:pPr>
            <w:r w:rsidRPr="00305A91">
              <w:rPr>
                <w:rFonts w:cs="Times New Roman"/>
              </w:rPr>
              <w:t>c-use</w:t>
            </w:r>
          </w:p>
        </w:tc>
        <w:tc>
          <w:tcPr>
            <w:tcW w:w="1843" w:type="dxa"/>
            <w:vAlign w:val="center"/>
          </w:tcPr>
          <w:p w14:paraId="129E32AE" w14:textId="18196549" w:rsidR="00305A91" w:rsidRPr="00305A91" w:rsidRDefault="00305A91" w:rsidP="00305A91">
            <w:pPr>
              <w:jc w:val="center"/>
              <w:rPr>
                <w:rFonts w:cs="Times New Roman"/>
                <w:lang w:val="vi-VN"/>
              </w:rPr>
            </w:pPr>
            <w:r w:rsidRPr="00305A91">
              <w:rPr>
                <w:rFonts w:cs="Times New Roman"/>
              </w:rPr>
              <w:t>&lt;5, 6&gt;</w:t>
            </w:r>
          </w:p>
        </w:tc>
        <w:tc>
          <w:tcPr>
            <w:tcW w:w="3481" w:type="dxa"/>
            <w:vAlign w:val="center"/>
          </w:tcPr>
          <w:p w14:paraId="5A0AFFAC" w14:textId="214F71EB" w:rsidR="00305A91" w:rsidRPr="00305A91" w:rsidRDefault="00305A91" w:rsidP="00305A91">
            <w:pPr>
              <w:jc w:val="center"/>
              <w:rPr>
                <w:rFonts w:cs="Times New Roman"/>
                <w:lang w:val="vi-VN"/>
              </w:rPr>
            </w:pPr>
            <w:r w:rsidRPr="00305A91">
              <w:rPr>
                <w:rFonts w:cs="Times New Roman"/>
              </w:rPr>
              <w:t>&lt;0, 1, 2, 4, 5, 6&gt;</w:t>
            </w:r>
          </w:p>
        </w:tc>
      </w:tr>
    </w:tbl>
    <w:p w14:paraId="4776D7B8" w14:textId="77777777" w:rsidR="00305A91" w:rsidRDefault="00305A91" w:rsidP="00305A91">
      <w:pPr>
        <w:rPr>
          <w:lang w:val="vi-VN"/>
        </w:rPr>
      </w:pPr>
    </w:p>
    <w:p w14:paraId="2E18E68D" w14:textId="3665C043" w:rsidR="00236376" w:rsidRDefault="00236376" w:rsidP="00305A91">
      <w:pPr>
        <w:rPr>
          <w:lang w:val="vi-VN"/>
        </w:rPr>
      </w:pPr>
      <w:r w:rsidRPr="00236376">
        <w:rPr>
          <w:lang w:val="vi-VN"/>
        </w:rPr>
        <w:t>All-c-uses/Some-p-</w:t>
      </w:r>
      <w:r>
        <w:rPr>
          <w:lang w:val="vi-VN"/>
        </w:rPr>
        <w:t>uses:</w:t>
      </w:r>
    </w:p>
    <w:p w14:paraId="0DBC348D" w14:textId="645B4D9A" w:rsidR="00236376" w:rsidRPr="00236376" w:rsidRDefault="00236376" w:rsidP="00236376">
      <w:pPr>
        <w:rPr>
          <w:lang w:val="vi-VN"/>
        </w:rPr>
      </w:pPr>
      <w:r w:rsidRPr="00236376">
        <w:rPr>
          <w:lang w:val="vi-VN"/>
        </w:rPr>
        <w:t xml:space="preserve">Biến </w:t>
      </w:r>
      <w:r>
        <w:rPr>
          <w:lang w:val="vi-VN"/>
        </w:rPr>
        <w:t>x:</w:t>
      </w:r>
    </w:p>
    <w:p w14:paraId="0838B674" w14:textId="77777777" w:rsidR="00236376" w:rsidRPr="00236376" w:rsidRDefault="00236376" w:rsidP="00236376">
      <w:pPr>
        <w:rPr>
          <w:lang w:val="vi-VN"/>
        </w:rPr>
      </w:pPr>
      <w:r w:rsidRPr="00236376">
        <w:rPr>
          <w:lang w:val="vi-VN"/>
        </w:rPr>
        <w:t>def(x) = {0, 3}</w:t>
      </w:r>
    </w:p>
    <w:p w14:paraId="02BC4095" w14:textId="77777777" w:rsidR="00236376" w:rsidRPr="00236376" w:rsidRDefault="00236376" w:rsidP="00236376">
      <w:pPr>
        <w:rPr>
          <w:lang w:val="vi-VN"/>
        </w:rPr>
      </w:pPr>
    </w:p>
    <w:p w14:paraId="6D16E7EC" w14:textId="0B064FB3" w:rsidR="00236376" w:rsidRDefault="00236376" w:rsidP="00236376">
      <w:pPr>
        <w:rPr>
          <w:lang w:val="vi-VN"/>
        </w:rPr>
      </w:pPr>
      <w:r w:rsidRPr="00236376">
        <w:rPr>
          <w:lang w:val="vi-VN"/>
        </w:rPr>
        <w:lastRenderedPageBreak/>
        <w:t>c-use(x) = {3, 5}</w:t>
      </w:r>
    </w:p>
    <w:tbl>
      <w:tblPr>
        <w:tblStyle w:val="TableGrid"/>
        <w:tblW w:w="0" w:type="auto"/>
        <w:tblLook w:val="04A0" w:firstRow="1" w:lastRow="0" w:firstColumn="1" w:lastColumn="0" w:noHBand="0" w:noVBand="1"/>
      </w:tblPr>
      <w:tblGrid>
        <w:gridCol w:w="2972"/>
        <w:gridCol w:w="2558"/>
        <w:gridCol w:w="2766"/>
      </w:tblGrid>
      <w:tr w:rsidR="00236376" w14:paraId="574ACAF5" w14:textId="77777777" w:rsidTr="00236376">
        <w:tc>
          <w:tcPr>
            <w:tcW w:w="2972" w:type="dxa"/>
            <w:vAlign w:val="center"/>
          </w:tcPr>
          <w:p w14:paraId="1A187976" w14:textId="5ADC1147" w:rsidR="00236376" w:rsidRPr="00236376" w:rsidRDefault="00236376" w:rsidP="00236376">
            <w:pPr>
              <w:jc w:val="center"/>
              <w:rPr>
                <w:rFonts w:cs="Times New Roman"/>
                <w:lang w:val="vi-VN"/>
              </w:rPr>
            </w:pPr>
            <w:r w:rsidRPr="00236376">
              <w:rPr>
                <w:rFonts w:cs="Times New Roman"/>
              </w:rPr>
              <w:t>Cặp Du-pair (def, c-use)</w:t>
            </w:r>
          </w:p>
        </w:tc>
        <w:tc>
          <w:tcPr>
            <w:tcW w:w="2558" w:type="dxa"/>
            <w:vAlign w:val="center"/>
          </w:tcPr>
          <w:p w14:paraId="37F8650E" w14:textId="478FAD54" w:rsidR="00236376" w:rsidRPr="00236376" w:rsidRDefault="00236376" w:rsidP="00236376">
            <w:pPr>
              <w:jc w:val="center"/>
              <w:rPr>
                <w:rFonts w:cs="Times New Roman"/>
                <w:lang w:val="vi-VN"/>
              </w:rPr>
            </w:pPr>
            <w:r w:rsidRPr="00236376">
              <w:rPr>
                <w:rFonts w:cs="Times New Roman"/>
              </w:rPr>
              <w:t>Def-clear path</w:t>
            </w:r>
          </w:p>
        </w:tc>
        <w:tc>
          <w:tcPr>
            <w:tcW w:w="2766" w:type="dxa"/>
            <w:vAlign w:val="center"/>
          </w:tcPr>
          <w:p w14:paraId="4F49A4F9" w14:textId="32A33E3D" w:rsidR="00236376" w:rsidRPr="00236376" w:rsidRDefault="00236376" w:rsidP="00236376">
            <w:pPr>
              <w:jc w:val="center"/>
              <w:rPr>
                <w:rFonts w:cs="Times New Roman"/>
                <w:lang w:val="vi-VN"/>
              </w:rPr>
            </w:pPr>
            <w:r w:rsidRPr="00236376">
              <w:rPr>
                <w:rFonts w:cs="Times New Roman"/>
              </w:rPr>
              <w:t xml:space="preserve">Đường đi hoàn chỉnh (Complete path) </w:t>
            </w:r>
          </w:p>
        </w:tc>
      </w:tr>
      <w:tr w:rsidR="00236376" w14:paraId="669E2BD8" w14:textId="77777777" w:rsidTr="00236376">
        <w:tc>
          <w:tcPr>
            <w:tcW w:w="2972" w:type="dxa"/>
            <w:vAlign w:val="center"/>
          </w:tcPr>
          <w:p w14:paraId="6B59056C" w14:textId="11600423" w:rsidR="00236376" w:rsidRPr="00236376" w:rsidRDefault="00236376" w:rsidP="00236376">
            <w:pPr>
              <w:jc w:val="center"/>
              <w:rPr>
                <w:rFonts w:cs="Times New Roman"/>
                <w:lang w:val="vi-VN"/>
              </w:rPr>
            </w:pPr>
            <w:r w:rsidRPr="00236376">
              <w:rPr>
                <w:rFonts w:cs="Times New Roman"/>
              </w:rPr>
              <w:t>(0, 3)</w:t>
            </w:r>
          </w:p>
        </w:tc>
        <w:tc>
          <w:tcPr>
            <w:tcW w:w="2558" w:type="dxa"/>
            <w:vAlign w:val="center"/>
          </w:tcPr>
          <w:p w14:paraId="5131FA11" w14:textId="2B8B6824" w:rsidR="00236376" w:rsidRPr="00236376" w:rsidRDefault="00236376" w:rsidP="00236376">
            <w:pPr>
              <w:jc w:val="center"/>
              <w:rPr>
                <w:rFonts w:cs="Times New Roman"/>
                <w:lang w:val="vi-VN"/>
              </w:rPr>
            </w:pPr>
            <w:r w:rsidRPr="00236376">
              <w:rPr>
                <w:rFonts w:cs="Times New Roman"/>
              </w:rPr>
              <w:t>&lt;0, 1, 3&gt;</w:t>
            </w:r>
          </w:p>
        </w:tc>
        <w:tc>
          <w:tcPr>
            <w:tcW w:w="2766" w:type="dxa"/>
            <w:vAlign w:val="center"/>
          </w:tcPr>
          <w:p w14:paraId="05534581" w14:textId="1E26F41D" w:rsidR="00236376" w:rsidRPr="00236376" w:rsidRDefault="00236376" w:rsidP="00236376">
            <w:pPr>
              <w:jc w:val="center"/>
              <w:rPr>
                <w:rFonts w:cs="Times New Roman"/>
                <w:lang w:val="vi-VN"/>
              </w:rPr>
            </w:pPr>
            <w:r w:rsidRPr="00236376">
              <w:rPr>
                <w:rFonts w:cs="Times New Roman"/>
              </w:rPr>
              <w:t>&lt;0, 1, 3, 4, 6&gt;</w:t>
            </w:r>
          </w:p>
        </w:tc>
      </w:tr>
      <w:tr w:rsidR="00236376" w14:paraId="6728CBDD" w14:textId="77777777" w:rsidTr="00236376">
        <w:tc>
          <w:tcPr>
            <w:tcW w:w="2972" w:type="dxa"/>
            <w:vAlign w:val="center"/>
          </w:tcPr>
          <w:p w14:paraId="5D04F055" w14:textId="576FB781" w:rsidR="00236376" w:rsidRPr="00236376" w:rsidRDefault="00236376" w:rsidP="00236376">
            <w:pPr>
              <w:jc w:val="center"/>
              <w:rPr>
                <w:rFonts w:cs="Times New Roman"/>
                <w:lang w:val="vi-VN"/>
              </w:rPr>
            </w:pPr>
            <w:r w:rsidRPr="00236376">
              <w:rPr>
                <w:rFonts w:cs="Times New Roman"/>
              </w:rPr>
              <w:t>(0, 5)</w:t>
            </w:r>
          </w:p>
        </w:tc>
        <w:tc>
          <w:tcPr>
            <w:tcW w:w="2558" w:type="dxa"/>
            <w:vAlign w:val="center"/>
          </w:tcPr>
          <w:p w14:paraId="2184D82E" w14:textId="73DFA7D4" w:rsidR="00236376" w:rsidRPr="00236376" w:rsidRDefault="00236376" w:rsidP="00236376">
            <w:pPr>
              <w:jc w:val="center"/>
              <w:rPr>
                <w:rFonts w:cs="Times New Roman"/>
                <w:lang w:val="vi-VN"/>
              </w:rPr>
            </w:pPr>
            <w:r w:rsidRPr="00236376">
              <w:rPr>
                <w:rFonts w:cs="Times New Roman"/>
              </w:rPr>
              <w:t>&lt;0, 1, 2, 4, 5&gt;</w:t>
            </w:r>
          </w:p>
        </w:tc>
        <w:tc>
          <w:tcPr>
            <w:tcW w:w="2766" w:type="dxa"/>
            <w:vAlign w:val="center"/>
          </w:tcPr>
          <w:p w14:paraId="00661463" w14:textId="6636534B" w:rsidR="00236376" w:rsidRPr="00236376" w:rsidRDefault="00236376" w:rsidP="00236376">
            <w:pPr>
              <w:jc w:val="center"/>
              <w:rPr>
                <w:rFonts w:cs="Times New Roman"/>
                <w:lang w:val="vi-VN"/>
              </w:rPr>
            </w:pPr>
            <w:r w:rsidRPr="00236376">
              <w:rPr>
                <w:rFonts w:cs="Times New Roman"/>
              </w:rPr>
              <w:t>&lt;0, 1, 2, 4, 5, 6&gt;</w:t>
            </w:r>
          </w:p>
        </w:tc>
      </w:tr>
      <w:tr w:rsidR="00236376" w14:paraId="6B8A3F35" w14:textId="77777777" w:rsidTr="00236376">
        <w:tc>
          <w:tcPr>
            <w:tcW w:w="2972" w:type="dxa"/>
            <w:vAlign w:val="center"/>
          </w:tcPr>
          <w:p w14:paraId="2321DC71" w14:textId="4D265803" w:rsidR="00236376" w:rsidRPr="00236376" w:rsidRDefault="00236376" w:rsidP="00236376">
            <w:pPr>
              <w:jc w:val="center"/>
              <w:rPr>
                <w:rFonts w:cs="Times New Roman"/>
                <w:lang w:val="vi-VN"/>
              </w:rPr>
            </w:pPr>
            <w:r w:rsidRPr="00236376">
              <w:rPr>
                <w:rFonts w:cs="Times New Roman"/>
              </w:rPr>
              <w:t>(3, 5)</w:t>
            </w:r>
          </w:p>
        </w:tc>
        <w:tc>
          <w:tcPr>
            <w:tcW w:w="2558" w:type="dxa"/>
            <w:vAlign w:val="center"/>
          </w:tcPr>
          <w:p w14:paraId="6512A647" w14:textId="530B36EB" w:rsidR="00236376" w:rsidRPr="00236376" w:rsidRDefault="00236376" w:rsidP="00236376">
            <w:pPr>
              <w:jc w:val="center"/>
              <w:rPr>
                <w:rFonts w:cs="Times New Roman"/>
                <w:lang w:val="vi-VN"/>
              </w:rPr>
            </w:pPr>
            <w:r w:rsidRPr="00236376">
              <w:rPr>
                <w:rFonts w:cs="Times New Roman"/>
              </w:rPr>
              <w:t>&lt;3, 4, 5&gt;</w:t>
            </w:r>
          </w:p>
        </w:tc>
        <w:tc>
          <w:tcPr>
            <w:tcW w:w="2766" w:type="dxa"/>
            <w:vAlign w:val="center"/>
          </w:tcPr>
          <w:p w14:paraId="1781D9B9" w14:textId="7046A850" w:rsidR="00236376" w:rsidRPr="00236376" w:rsidRDefault="00236376" w:rsidP="00236376">
            <w:pPr>
              <w:jc w:val="center"/>
              <w:rPr>
                <w:rFonts w:cs="Times New Roman"/>
                <w:lang w:val="vi-VN"/>
              </w:rPr>
            </w:pPr>
            <w:r w:rsidRPr="00236376">
              <w:rPr>
                <w:rFonts w:cs="Times New Roman"/>
              </w:rPr>
              <w:t>&lt;0, 1, 3, 4, 5, 6&gt;</w:t>
            </w:r>
          </w:p>
        </w:tc>
      </w:tr>
    </w:tbl>
    <w:p w14:paraId="2944027B" w14:textId="77777777" w:rsidR="00236376" w:rsidRDefault="00236376" w:rsidP="00236376">
      <w:pPr>
        <w:rPr>
          <w:lang w:val="vi-VN"/>
        </w:rPr>
      </w:pPr>
    </w:p>
    <w:p w14:paraId="5BDD5377" w14:textId="70B02FAA" w:rsidR="00236376" w:rsidRPr="00236376" w:rsidRDefault="00236376" w:rsidP="00236376">
      <w:pPr>
        <w:rPr>
          <w:lang w:val="vi-VN"/>
        </w:rPr>
      </w:pPr>
      <w:r w:rsidRPr="00236376">
        <w:rPr>
          <w:lang w:val="vi-VN"/>
        </w:rPr>
        <w:t xml:space="preserve">Biến </w:t>
      </w:r>
      <w:r>
        <w:rPr>
          <w:lang w:val="vi-VN"/>
        </w:rPr>
        <w:t>y:</w:t>
      </w:r>
    </w:p>
    <w:p w14:paraId="788C9314" w14:textId="32219030" w:rsidR="00236376" w:rsidRPr="00236376" w:rsidRDefault="00236376" w:rsidP="00236376">
      <w:pPr>
        <w:rPr>
          <w:lang w:val="vi-VN"/>
        </w:rPr>
      </w:pPr>
      <w:r w:rsidRPr="00236376">
        <w:rPr>
          <w:lang w:val="vi-VN"/>
        </w:rPr>
        <w:t>def(y) = {0, 2, 5}</w:t>
      </w:r>
    </w:p>
    <w:p w14:paraId="685921D3" w14:textId="4CA53C8E" w:rsidR="00236376" w:rsidRPr="00236376" w:rsidRDefault="00236376" w:rsidP="00236376">
      <w:pPr>
        <w:rPr>
          <w:lang w:val="vi-VN"/>
        </w:rPr>
      </w:pPr>
      <w:r w:rsidRPr="00236376">
        <w:rPr>
          <w:lang w:val="vi-VN"/>
        </w:rPr>
        <w:t>c-use(y) = {6}</w:t>
      </w:r>
    </w:p>
    <w:p w14:paraId="76A8D3C1" w14:textId="3E737F4F" w:rsidR="00236376" w:rsidRDefault="00236376" w:rsidP="00236376">
      <w:pPr>
        <w:rPr>
          <w:lang w:val="vi-VN"/>
        </w:rPr>
      </w:pPr>
      <w:r w:rsidRPr="00236376">
        <w:rPr>
          <w:lang w:val="vi-VN"/>
        </w:rPr>
        <w:t>p-use(y) = {1, 4}</w:t>
      </w:r>
    </w:p>
    <w:tbl>
      <w:tblPr>
        <w:tblStyle w:val="TableGrid"/>
        <w:tblW w:w="0" w:type="auto"/>
        <w:tblLook w:val="04A0" w:firstRow="1" w:lastRow="0" w:firstColumn="1" w:lastColumn="0" w:noHBand="0" w:noVBand="1"/>
      </w:tblPr>
      <w:tblGrid>
        <w:gridCol w:w="2074"/>
        <w:gridCol w:w="1323"/>
        <w:gridCol w:w="1985"/>
        <w:gridCol w:w="2914"/>
      </w:tblGrid>
      <w:tr w:rsidR="00236376" w14:paraId="509FD6FC" w14:textId="77777777" w:rsidTr="00236376">
        <w:tc>
          <w:tcPr>
            <w:tcW w:w="2074" w:type="dxa"/>
            <w:vAlign w:val="center"/>
          </w:tcPr>
          <w:p w14:paraId="4731ABDE" w14:textId="0B15EBFA" w:rsidR="00236376" w:rsidRPr="00236376" w:rsidRDefault="00236376" w:rsidP="00236376">
            <w:pPr>
              <w:jc w:val="center"/>
              <w:rPr>
                <w:rFonts w:cs="Times New Roman"/>
                <w:lang w:val="vi-VN"/>
              </w:rPr>
            </w:pPr>
            <w:r w:rsidRPr="00236376">
              <w:rPr>
                <w:rFonts w:cs="Times New Roman"/>
              </w:rPr>
              <w:t>Cặp Du-pair (def, use)</w:t>
            </w:r>
          </w:p>
        </w:tc>
        <w:tc>
          <w:tcPr>
            <w:tcW w:w="1323" w:type="dxa"/>
            <w:vAlign w:val="center"/>
          </w:tcPr>
          <w:p w14:paraId="579B2BBA" w14:textId="630A7DE8" w:rsidR="00236376" w:rsidRPr="00236376" w:rsidRDefault="00236376" w:rsidP="00236376">
            <w:pPr>
              <w:jc w:val="center"/>
              <w:rPr>
                <w:rFonts w:cs="Times New Roman"/>
                <w:lang w:val="vi-VN"/>
              </w:rPr>
            </w:pPr>
            <w:r w:rsidRPr="00236376">
              <w:rPr>
                <w:rFonts w:cs="Times New Roman"/>
              </w:rPr>
              <w:t>Loại Use</w:t>
            </w:r>
          </w:p>
        </w:tc>
        <w:tc>
          <w:tcPr>
            <w:tcW w:w="1985" w:type="dxa"/>
            <w:vAlign w:val="center"/>
          </w:tcPr>
          <w:p w14:paraId="76E974BB" w14:textId="248D0DF1" w:rsidR="00236376" w:rsidRPr="00236376" w:rsidRDefault="00236376" w:rsidP="00236376">
            <w:pPr>
              <w:jc w:val="center"/>
              <w:rPr>
                <w:rFonts w:cs="Times New Roman"/>
                <w:lang w:val="vi-VN"/>
              </w:rPr>
            </w:pPr>
            <w:r w:rsidRPr="00236376">
              <w:rPr>
                <w:rFonts w:cs="Times New Roman"/>
              </w:rPr>
              <w:t>Def-clear path</w:t>
            </w:r>
          </w:p>
        </w:tc>
        <w:tc>
          <w:tcPr>
            <w:tcW w:w="2914" w:type="dxa"/>
            <w:vAlign w:val="center"/>
          </w:tcPr>
          <w:p w14:paraId="753014EE" w14:textId="4429F750" w:rsidR="00236376" w:rsidRPr="00236376" w:rsidRDefault="00236376" w:rsidP="00236376">
            <w:pPr>
              <w:jc w:val="center"/>
              <w:rPr>
                <w:rFonts w:cs="Times New Roman"/>
                <w:lang w:val="vi-VN"/>
              </w:rPr>
            </w:pPr>
            <w:r w:rsidRPr="00236376">
              <w:rPr>
                <w:rFonts w:cs="Times New Roman"/>
              </w:rPr>
              <w:t xml:space="preserve">Đường đi hoàn chỉnh (Complete path) </w:t>
            </w:r>
          </w:p>
        </w:tc>
      </w:tr>
      <w:tr w:rsidR="00236376" w14:paraId="7EA5E130" w14:textId="77777777" w:rsidTr="00236376">
        <w:tc>
          <w:tcPr>
            <w:tcW w:w="2074" w:type="dxa"/>
            <w:vAlign w:val="center"/>
          </w:tcPr>
          <w:p w14:paraId="1F076A60" w14:textId="44F9AB44" w:rsidR="00236376" w:rsidRPr="00236376" w:rsidRDefault="00236376" w:rsidP="00236376">
            <w:pPr>
              <w:jc w:val="center"/>
              <w:rPr>
                <w:rFonts w:cs="Times New Roman"/>
                <w:lang w:val="vi-VN"/>
              </w:rPr>
            </w:pPr>
            <w:r w:rsidRPr="00236376">
              <w:rPr>
                <w:rFonts w:cs="Times New Roman"/>
              </w:rPr>
              <w:t>(0, 6)</w:t>
            </w:r>
          </w:p>
        </w:tc>
        <w:tc>
          <w:tcPr>
            <w:tcW w:w="1323" w:type="dxa"/>
            <w:vAlign w:val="center"/>
          </w:tcPr>
          <w:p w14:paraId="7A889CC5" w14:textId="392C19A8" w:rsidR="00236376" w:rsidRPr="00236376" w:rsidRDefault="00236376" w:rsidP="00236376">
            <w:pPr>
              <w:jc w:val="center"/>
              <w:rPr>
                <w:rFonts w:cs="Times New Roman"/>
                <w:lang w:val="vi-VN"/>
              </w:rPr>
            </w:pPr>
            <w:r w:rsidRPr="00236376">
              <w:rPr>
                <w:rFonts w:cs="Times New Roman"/>
              </w:rPr>
              <w:t>c-use</w:t>
            </w:r>
          </w:p>
        </w:tc>
        <w:tc>
          <w:tcPr>
            <w:tcW w:w="1985" w:type="dxa"/>
            <w:vAlign w:val="center"/>
          </w:tcPr>
          <w:p w14:paraId="65F31EBC" w14:textId="6BE12695" w:rsidR="00236376" w:rsidRPr="00236376" w:rsidRDefault="00236376" w:rsidP="00236376">
            <w:pPr>
              <w:jc w:val="center"/>
              <w:rPr>
                <w:rFonts w:cs="Times New Roman"/>
                <w:lang w:val="vi-VN"/>
              </w:rPr>
            </w:pPr>
            <w:r w:rsidRPr="00236376">
              <w:rPr>
                <w:rFonts w:cs="Times New Roman"/>
              </w:rPr>
              <w:t>&lt;0, 1, 2, 4, 6&gt;</w:t>
            </w:r>
          </w:p>
        </w:tc>
        <w:tc>
          <w:tcPr>
            <w:tcW w:w="2914" w:type="dxa"/>
            <w:vAlign w:val="center"/>
          </w:tcPr>
          <w:p w14:paraId="3AEF052A" w14:textId="37921931" w:rsidR="00236376" w:rsidRPr="00236376" w:rsidRDefault="00236376" w:rsidP="00236376">
            <w:pPr>
              <w:jc w:val="center"/>
              <w:rPr>
                <w:rFonts w:cs="Times New Roman"/>
                <w:lang w:val="vi-VN"/>
              </w:rPr>
            </w:pPr>
            <w:r w:rsidRPr="00236376">
              <w:rPr>
                <w:rFonts w:cs="Times New Roman"/>
              </w:rPr>
              <w:t>&lt;0, 1, 2, 4, 6&gt;</w:t>
            </w:r>
          </w:p>
        </w:tc>
      </w:tr>
      <w:tr w:rsidR="00236376" w14:paraId="37928B75" w14:textId="77777777" w:rsidTr="00236376">
        <w:tc>
          <w:tcPr>
            <w:tcW w:w="2074" w:type="dxa"/>
            <w:vAlign w:val="center"/>
          </w:tcPr>
          <w:p w14:paraId="3CBCF2D6" w14:textId="77777777" w:rsidR="00236376" w:rsidRPr="00236376" w:rsidRDefault="00236376" w:rsidP="00236376">
            <w:pPr>
              <w:jc w:val="center"/>
              <w:rPr>
                <w:rFonts w:cs="Times New Roman"/>
                <w:lang w:val="vi-VN"/>
              </w:rPr>
            </w:pPr>
          </w:p>
        </w:tc>
        <w:tc>
          <w:tcPr>
            <w:tcW w:w="1323" w:type="dxa"/>
            <w:vAlign w:val="center"/>
          </w:tcPr>
          <w:p w14:paraId="37BCD415" w14:textId="77777777" w:rsidR="00236376" w:rsidRPr="00236376" w:rsidRDefault="00236376" w:rsidP="00236376">
            <w:pPr>
              <w:jc w:val="center"/>
              <w:rPr>
                <w:rFonts w:cs="Times New Roman"/>
                <w:lang w:val="vi-VN"/>
              </w:rPr>
            </w:pPr>
          </w:p>
        </w:tc>
        <w:tc>
          <w:tcPr>
            <w:tcW w:w="1985" w:type="dxa"/>
            <w:vAlign w:val="center"/>
          </w:tcPr>
          <w:p w14:paraId="62210963" w14:textId="7ADD3866" w:rsidR="00236376" w:rsidRPr="00236376" w:rsidRDefault="00236376" w:rsidP="00236376">
            <w:pPr>
              <w:jc w:val="center"/>
              <w:rPr>
                <w:rFonts w:cs="Times New Roman"/>
                <w:lang w:val="vi-VN"/>
              </w:rPr>
            </w:pPr>
            <w:r w:rsidRPr="00236376">
              <w:rPr>
                <w:rFonts w:cs="Times New Roman"/>
              </w:rPr>
              <w:t>&lt;0, 1, 3, 4, 6&gt;</w:t>
            </w:r>
          </w:p>
        </w:tc>
        <w:tc>
          <w:tcPr>
            <w:tcW w:w="2914" w:type="dxa"/>
            <w:vAlign w:val="center"/>
          </w:tcPr>
          <w:p w14:paraId="2871FA0D" w14:textId="13C9ABD3" w:rsidR="00236376" w:rsidRPr="00236376" w:rsidRDefault="00236376" w:rsidP="00236376">
            <w:pPr>
              <w:jc w:val="center"/>
              <w:rPr>
                <w:rFonts w:cs="Times New Roman"/>
                <w:lang w:val="vi-VN"/>
              </w:rPr>
            </w:pPr>
            <w:r w:rsidRPr="00236376">
              <w:rPr>
                <w:rFonts w:cs="Times New Roman"/>
              </w:rPr>
              <w:t>&lt;0, 1, 3, 4, 6&gt;</w:t>
            </w:r>
          </w:p>
        </w:tc>
      </w:tr>
      <w:tr w:rsidR="00236376" w14:paraId="3490BB0C" w14:textId="77777777" w:rsidTr="00236376">
        <w:tc>
          <w:tcPr>
            <w:tcW w:w="2074" w:type="dxa"/>
            <w:vAlign w:val="center"/>
          </w:tcPr>
          <w:p w14:paraId="0BFCCCF7" w14:textId="3AD1806A" w:rsidR="00236376" w:rsidRPr="00236376" w:rsidRDefault="00236376" w:rsidP="00236376">
            <w:pPr>
              <w:jc w:val="center"/>
              <w:rPr>
                <w:rFonts w:cs="Times New Roman"/>
                <w:lang w:val="vi-VN"/>
              </w:rPr>
            </w:pPr>
            <w:r w:rsidRPr="00236376">
              <w:rPr>
                <w:rFonts w:cs="Times New Roman"/>
              </w:rPr>
              <w:t>(2, 6)</w:t>
            </w:r>
          </w:p>
        </w:tc>
        <w:tc>
          <w:tcPr>
            <w:tcW w:w="1323" w:type="dxa"/>
            <w:vAlign w:val="center"/>
          </w:tcPr>
          <w:p w14:paraId="7C4FE1D0" w14:textId="12383648" w:rsidR="00236376" w:rsidRPr="00236376" w:rsidRDefault="00236376" w:rsidP="00236376">
            <w:pPr>
              <w:jc w:val="center"/>
              <w:rPr>
                <w:rFonts w:cs="Times New Roman"/>
                <w:lang w:val="vi-VN"/>
              </w:rPr>
            </w:pPr>
            <w:r w:rsidRPr="00236376">
              <w:rPr>
                <w:rFonts w:cs="Times New Roman"/>
              </w:rPr>
              <w:t>c-use</w:t>
            </w:r>
          </w:p>
        </w:tc>
        <w:tc>
          <w:tcPr>
            <w:tcW w:w="1985" w:type="dxa"/>
            <w:vAlign w:val="center"/>
          </w:tcPr>
          <w:p w14:paraId="1F96F0B6" w14:textId="11871E7C" w:rsidR="00236376" w:rsidRPr="00236376" w:rsidRDefault="00236376" w:rsidP="00236376">
            <w:pPr>
              <w:jc w:val="center"/>
              <w:rPr>
                <w:rFonts w:cs="Times New Roman"/>
                <w:lang w:val="vi-VN"/>
              </w:rPr>
            </w:pPr>
            <w:r w:rsidRPr="00236376">
              <w:rPr>
                <w:rFonts w:cs="Times New Roman"/>
              </w:rPr>
              <w:t>&lt;2, 4, 6&gt;</w:t>
            </w:r>
          </w:p>
        </w:tc>
        <w:tc>
          <w:tcPr>
            <w:tcW w:w="2914" w:type="dxa"/>
            <w:vAlign w:val="center"/>
          </w:tcPr>
          <w:p w14:paraId="7C9D2B3D" w14:textId="07A9229D" w:rsidR="00236376" w:rsidRPr="00236376" w:rsidRDefault="00236376" w:rsidP="00236376">
            <w:pPr>
              <w:jc w:val="center"/>
              <w:rPr>
                <w:rFonts w:cs="Times New Roman"/>
                <w:lang w:val="vi-VN"/>
              </w:rPr>
            </w:pPr>
            <w:r w:rsidRPr="00236376">
              <w:rPr>
                <w:rFonts w:cs="Times New Roman"/>
              </w:rPr>
              <w:t>&lt;0, 1, 2, 4, 6&gt;</w:t>
            </w:r>
          </w:p>
        </w:tc>
      </w:tr>
      <w:tr w:rsidR="00236376" w14:paraId="58B81B7C" w14:textId="77777777" w:rsidTr="00236376">
        <w:tc>
          <w:tcPr>
            <w:tcW w:w="2074" w:type="dxa"/>
            <w:vAlign w:val="center"/>
          </w:tcPr>
          <w:p w14:paraId="2F6486D0" w14:textId="77777777" w:rsidR="00236376" w:rsidRPr="00236376" w:rsidRDefault="00236376" w:rsidP="00236376">
            <w:pPr>
              <w:jc w:val="center"/>
              <w:rPr>
                <w:rFonts w:cs="Times New Roman"/>
                <w:lang w:val="vi-VN"/>
              </w:rPr>
            </w:pPr>
          </w:p>
        </w:tc>
        <w:tc>
          <w:tcPr>
            <w:tcW w:w="1323" w:type="dxa"/>
            <w:vAlign w:val="center"/>
          </w:tcPr>
          <w:p w14:paraId="3E94B008" w14:textId="77777777" w:rsidR="00236376" w:rsidRPr="00236376" w:rsidRDefault="00236376" w:rsidP="00236376">
            <w:pPr>
              <w:jc w:val="center"/>
              <w:rPr>
                <w:rFonts w:cs="Times New Roman"/>
                <w:lang w:val="vi-VN"/>
              </w:rPr>
            </w:pPr>
          </w:p>
        </w:tc>
        <w:tc>
          <w:tcPr>
            <w:tcW w:w="1985" w:type="dxa"/>
            <w:vAlign w:val="center"/>
          </w:tcPr>
          <w:p w14:paraId="6931EDE8" w14:textId="7EA190E9" w:rsidR="00236376" w:rsidRPr="00236376" w:rsidRDefault="00236376" w:rsidP="00236376">
            <w:pPr>
              <w:jc w:val="center"/>
              <w:rPr>
                <w:rFonts w:cs="Times New Roman"/>
                <w:lang w:val="vi-VN"/>
              </w:rPr>
            </w:pPr>
            <w:r w:rsidRPr="00236376">
              <w:rPr>
                <w:rFonts w:cs="Times New Roman"/>
              </w:rPr>
              <w:t>&lt;2, 4, 5, 6&gt;</w:t>
            </w:r>
          </w:p>
        </w:tc>
        <w:tc>
          <w:tcPr>
            <w:tcW w:w="2914" w:type="dxa"/>
            <w:vAlign w:val="center"/>
          </w:tcPr>
          <w:p w14:paraId="3B80D6AA" w14:textId="17413D79" w:rsidR="00236376" w:rsidRPr="00236376" w:rsidRDefault="00236376" w:rsidP="00236376">
            <w:pPr>
              <w:jc w:val="center"/>
              <w:rPr>
                <w:rFonts w:cs="Times New Roman"/>
                <w:lang w:val="vi-VN"/>
              </w:rPr>
            </w:pPr>
            <w:r w:rsidRPr="00236376">
              <w:rPr>
                <w:rFonts w:cs="Times New Roman"/>
              </w:rPr>
              <w:t>&lt;0, 1, 2, 4, 5, 6&gt;</w:t>
            </w:r>
          </w:p>
        </w:tc>
      </w:tr>
      <w:tr w:rsidR="00236376" w14:paraId="50691B4C" w14:textId="77777777" w:rsidTr="00236376">
        <w:tc>
          <w:tcPr>
            <w:tcW w:w="2074" w:type="dxa"/>
            <w:vAlign w:val="center"/>
          </w:tcPr>
          <w:p w14:paraId="2A035B2F" w14:textId="3CE00421" w:rsidR="00236376" w:rsidRPr="00236376" w:rsidRDefault="00236376" w:rsidP="00236376">
            <w:pPr>
              <w:jc w:val="center"/>
              <w:rPr>
                <w:rFonts w:cs="Times New Roman"/>
                <w:lang w:val="vi-VN"/>
              </w:rPr>
            </w:pPr>
            <w:r w:rsidRPr="00236376">
              <w:rPr>
                <w:rFonts w:cs="Times New Roman"/>
              </w:rPr>
              <w:t>(5, 6)</w:t>
            </w:r>
          </w:p>
        </w:tc>
        <w:tc>
          <w:tcPr>
            <w:tcW w:w="1323" w:type="dxa"/>
            <w:vAlign w:val="center"/>
          </w:tcPr>
          <w:p w14:paraId="5DCDEC92" w14:textId="790B302A" w:rsidR="00236376" w:rsidRPr="00236376" w:rsidRDefault="00236376" w:rsidP="00236376">
            <w:pPr>
              <w:jc w:val="center"/>
              <w:rPr>
                <w:rFonts w:cs="Times New Roman"/>
                <w:lang w:val="vi-VN"/>
              </w:rPr>
            </w:pPr>
            <w:r w:rsidRPr="00236376">
              <w:rPr>
                <w:rFonts w:cs="Times New Roman"/>
              </w:rPr>
              <w:t>c-use</w:t>
            </w:r>
          </w:p>
        </w:tc>
        <w:tc>
          <w:tcPr>
            <w:tcW w:w="1985" w:type="dxa"/>
            <w:vAlign w:val="center"/>
          </w:tcPr>
          <w:p w14:paraId="3FF9765B" w14:textId="3D43B4B8" w:rsidR="00236376" w:rsidRPr="00236376" w:rsidRDefault="00236376" w:rsidP="00236376">
            <w:pPr>
              <w:jc w:val="center"/>
              <w:rPr>
                <w:rFonts w:cs="Times New Roman"/>
                <w:lang w:val="vi-VN"/>
              </w:rPr>
            </w:pPr>
            <w:r w:rsidRPr="00236376">
              <w:rPr>
                <w:rFonts w:cs="Times New Roman"/>
              </w:rPr>
              <w:t>&lt;5, 6&gt;</w:t>
            </w:r>
          </w:p>
        </w:tc>
        <w:tc>
          <w:tcPr>
            <w:tcW w:w="2914" w:type="dxa"/>
            <w:vAlign w:val="center"/>
          </w:tcPr>
          <w:p w14:paraId="603E4850" w14:textId="6978BB40" w:rsidR="00236376" w:rsidRPr="00236376" w:rsidRDefault="00236376" w:rsidP="00236376">
            <w:pPr>
              <w:jc w:val="center"/>
              <w:rPr>
                <w:rFonts w:cs="Times New Roman"/>
                <w:lang w:val="vi-VN"/>
              </w:rPr>
            </w:pPr>
            <w:r w:rsidRPr="00236376">
              <w:rPr>
                <w:rFonts w:cs="Times New Roman"/>
              </w:rPr>
              <w:t>&lt;0, 1, 2, 4, 5, 6&gt;</w:t>
            </w:r>
          </w:p>
        </w:tc>
      </w:tr>
    </w:tbl>
    <w:p w14:paraId="78400B72" w14:textId="77777777" w:rsidR="00236376" w:rsidRDefault="00236376" w:rsidP="00236376">
      <w:pPr>
        <w:rPr>
          <w:lang w:val="vi-VN"/>
        </w:rPr>
      </w:pPr>
    </w:p>
    <w:p w14:paraId="6A7B3148" w14:textId="3720F122" w:rsidR="00236376" w:rsidRDefault="00236376" w:rsidP="00236376">
      <w:pPr>
        <w:rPr>
          <w:lang w:val="vi-VN"/>
        </w:rPr>
      </w:pPr>
      <w:r>
        <w:rPr>
          <w:lang w:val="vi-VN"/>
        </w:rPr>
        <w:t xml:space="preserve">4. </w:t>
      </w:r>
      <w:r w:rsidRPr="00236376">
        <w:rPr>
          <w:lang w:val="vi-VN"/>
        </w:rPr>
        <w:t>Đường đi (0 - 1 - 3 - 4 - 5 - 6)</w:t>
      </w:r>
      <w:r>
        <w:rPr>
          <w:lang w:val="vi-VN"/>
        </w:rPr>
        <w:t xml:space="preserve"> </w:t>
      </w:r>
      <w:r w:rsidRPr="00236376">
        <w:t>là khả thi</w:t>
      </w:r>
    </w:p>
    <w:p w14:paraId="3B779178" w14:textId="38E43E73" w:rsidR="00236376" w:rsidRPr="00236376" w:rsidRDefault="00236376" w:rsidP="00236376">
      <w:pPr>
        <w:rPr>
          <w:lang w:val="vi-VN"/>
        </w:rPr>
      </w:pPr>
      <w:r w:rsidRPr="00236376">
        <w:rPr>
          <w:lang w:val="vi-VN"/>
        </w:rPr>
        <w:t>Chứng minh bằng ví dụ:</w:t>
      </w:r>
    </w:p>
    <w:p w14:paraId="2DCB9A49" w14:textId="273C85E4" w:rsidR="00236376" w:rsidRPr="00236376" w:rsidRDefault="00236376" w:rsidP="00236376">
      <w:pPr>
        <w:rPr>
          <w:lang w:val="vi-VN"/>
        </w:rPr>
      </w:pPr>
      <w:r w:rsidRPr="00236376">
        <w:rPr>
          <w:lang w:val="vi-VN"/>
        </w:rPr>
        <w:t>Bước 1 (Nút 0): Giả sử chương trình bắt đầu với x = 1, y = 3.</w:t>
      </w:r>
    </w:p>
    <w:p w14:paraId="21A89C61" w14:textId="57E93393" w:rsidR="00236376" w:rsidRPr="00236376" w:rsidRDefault="00236376" w:rsidP="00236376">
      <w:pPr>
        <w:rPr>
          <w:lang w:val="vi-VN"/>
        </w:rPr>
      </w:pPr>
      <w:r w:rsidRPr="00236376">
        <w:rPr>
          <w:lang w:val="vi-VN"/>
        </w:rPr>
        <w:t>Bước 2 (Cạnh 1 -&gt; 3): Kiểm tra điều kiện x + y = 4. Ta có 1 + 3 = 4. Điều kiện ĐÚNG. Chương trình đi theo nhánh này.</w:t>
      </w:r>
    </w:p>
    <w:p w14:paraId="4CF37599" w14:textId="286C6DA3" w:rsidR="00236376" w:rsidRPr="00236376" w:rsidRDefault="00236376" w:rsidP="00236376">
      <w:pPr>
        <w:rPr>
          <w:lang w:val="vi-VN"/>
        </w:rPr>
      </w:pPr>
      <w:r w:rsidRPr="00236376">
        <w:rPr>
          <w:lang w:val="vi-VN"/>
        </w:rPr>
        <w:t>Bước 3 (Nút 3): Tại đây, biến x được định nghĩa lại (Def(x)). Giá trị của y không đổi (y vẫn là 3). Giả sử câu lệnh tại đây là x = x * 5. Vậy giá trị mới của x sẽ là 1 * 5 = 5.</w:t>
      </w:r>
    </w:p>
    <w:p w14:paraId="3B8CD921" w14:textId="62B6DAE2" w:rsidR="00236376" w:rsidRPr="00236376" w:rsidRDefault="00236376" w:rsidP="00236376">
      <w:pPr>
        <w:rPr>
          <w:lang w:val="vi-VN"/>
        </w:rPr>
      </w:pPr>
      <w:r w:rsidRPr="00236376">
        <w:rPr>
          <w:lang w:val="vi-VN"/>
        </w:rPr>
        <w:t>Bước 4 (Cạnh 4 -&gt; 5): Chương trình đi đến nút 4 với x = 5 và y = 3. Kiểm tra điều kiện x² + y² &gt; 17. Ta có 5² + 3² = 25 + 9 = 34. Vì 34 &gt; 17, điều kiện ĐÚNG. Chương trình đi theo nhánh này.</w:t>
      </w:r>
    </w:p>
    <w:p w14:paraId="5053BAE8" w14:textId="25729C55" w:rsidR="00236376" w:rsidRDefault="00236376" w:rsidP="00236376">
      <w:pPr>
        <w:rPr>
          <w:lang w:val="vi-VN"/>
        </w:rPr>
      </w:pPr>
      <w:r w:rsidRPr="00236376">
        <w:rPr>
          <w:lang w:val="vi-VN"/>
        </w:rPr>
        <w:t>Vì ta đã tìm được một bộ giá trị (x=1, y=3) và một phép toán (x = x * 5) làm cho chương trình thực thi đúng theo đường đi 0-1-3-4-5-6, nên đường đi này là khả thi.</w:t>
      </w:r>
    </w:p>
    <w:p w14:paraId="124C436A" w14:textId="77777777" w:rsidR="00236376" w:rsidRDefault="00236376" w:rsidP="00236376">
      <w:pPr>
        <w:rPr>
          <w:lang w:val="vi-VN"/>
        </w:rPr>
      </w:pPr>
    </w:p>
    <w:p w14:paraId="61A8C3E8" w14:textId="20437DA0" w:rsidR="00236376" w:rsidRPr="00236376" w:rsidRDefault="00236376" w:rsidP="00236376">
      <w:pPr>
        <w:rPr>
          <w:lang w:val="vi-VN"/>
        </w:rPr>
      </w:pPr>
      <w:r>
        <w:rPr>
          <w:lang w:val="vi-VN"/>
        </w:rPr>
        <w:t xml:space="preserve">5. </w:t>
      </w:r>
      <w:r w:rsidRPr="00236376">
        <w:rPr>
          <w:lang w:val="vi-VN"/>
        </w:rPr>
        <w:t>Không có mối quan hệ def-use (3, 3) vì:</w:t>
      </w:r>
    </w:p>
    <w:p w14:paraId="511BA2FB" w14:textId="5837212A" w:rsidR="00236376" w:rsidRPr="00236376" w:rsidRDefault="00236376" w:rsidP="00236376">
      <w:pPr>
        <w:rPr>
          <w:lang w:val="vi-VN"/>
        </w:rPr>
      </w:pPr>
      <w:r w:rsidRPr="00236376">
        <w:rPr>
          <w:lang w:val="vi-VN"/>
        </w:rPr>
        <w:t>Việc "sử dụng" và "định nghĩa" tại nút 3 không đề cập đến cùng một giá trị của x. use là giá trị cũ đi vào, def là giá trị mới đi ra.</w:t>
      </w:r>
    </w:p>
    <w:p w14:paraId="063C5775" w14:textId="77777777" w:rsidR="00236376" w:rsidRDefault="00236376" w:rsidP="00236376">
      <w:pPr>
        <w:rPr>
          <w:lang w:val="vi-VN"/>
        </w:rPr>
      </w:pPr>
      <w:r w:rsidRPr="00236376">
        <w:rPr>
          <w:lang w:val="vi-VN"/>
        </w:rPr>
        <w:t>Không có đường đi (path) nào từ điểm "sau khi định nghĩa" tại nút 3 quay trở lại điểm "trước khi sử dụng" tại chính nút 3. Dữ liệu luôn chảy về phía trước trong đồ thị.</w:t>
      </w:r>
    </w:p>
    <w:p w14:paraId="5B2CCFAA" w14:textId="42DF2933" w:rsidR="00236376" w:rsidRDefault="00236376" w:rsidP="00236376">
      <w:pPr>
        <w:rPr>
          <w:lang w:val="vi-VN"/>
        </w:rPr>
      </w:pPr>
      <w:r w:rsidRPr="00236376">
        <w:rPr>
          <w:lang w:val="vi-VN"/>
        </w:rPr>
        <w:lastRenderedPageBreak/>
        <w:t>Vì vậy, mặc dù Def(x) và C-use(x) cùng xuất hiện tại nút 3, chúng thuộc về các cặp def-use khác nhau: use tại 3 liên kết với def tại 0, và def tại 3 liên kết với các use trong tương lai (ví dụ như tại nút 4 và 5).</w:t>
      </w:r>
    </w:p>
    <w:p w14:paraId="4C013310" w14:textId="77777777" w:rsidR="00236376" w:rsidRPr="00236376" w:rsidRDefault="00236376" w:rsidP="00236376">
      <w:pPr>
        <w:rPr>
          <w:lang w:val="vi-VN"/>
        </w:rPr>
      </w:pPr>
    </w:p>
    <w:p w14:paraId="63362B1D" w14:textId="66AD2F45" w:rsidR="008F1E75" w:rsidRPr="00F05FCE" w:rsidRDefault="00C94AC7" w:rsidP="008F1E75">
      <w:pPr>
        <w:rPr>
          <w:b/>
          <w:bCs/>
          <w:u w:val="single"/>
          <w:lang w:val="vi-VN"/>
        </w:rPr>
      </w:pPr>
      <w:r w:rsidRPr="00F05FCE">
        <w:rPr>
          <w:b/>
          <w:bCs/>
          <w:u w:val="single"/>
          <w:lang w:val="vi-VN"/>
        </w:rPr>
        <w:t xml:space="preserve">Câu </w:t>
      </w:r>
      <w:r w:rsidR="00833931" w:rsidRPr="00F05FCE">
        <w:rPr>
          <w:b/>
          <w:bCs/>
          <w:u w:val="single"/>
          <w:lang w:val="vi-VN"/>
        </w:rPr>
        <w:t>5</w:t>
      </w:r>
      <w:r w:rsidRPr="00F05FCE">
        <w:rPr>
          <w:b/>
          <w:bCs/>
          <w:u w:val="single"/>
          <w:lang w:val="vi-VN"/>
        </w:rPr>
        <w:t>:</w:t>
      </w:r>
    </w:p>
    <w:p w14:paraId="6CA7949E" w14:textId="67880C0E" w:rsidR="00833931" w:rsidRDefault="00833931" w:rsidP="00833931">
      <w:pPr>
        <w:rPr>
          <w:lang w:val="vi-VN"/>
        </w:rPr>
      </w:pPr>
      <w:r>
        <w:rPr>
          <w:lang w:val="vi-VN"/>
        </w:rPr>
        <w:t xml:space="preserve">1. </w:t>
      </w:r>
      <w:r w:rsidRPr="00833931">
        <w:rPr>
          <w:lang w:val="vi-VN"/>
        </w:rPr>
        <w:t>Xây dựng CFG cho hàm UCLN với đồ thị C2</w:t>
      </w:r>
    </w:p>
    <w:p w14:paraId="721D8246" w14:textId="61F1414D" w:rsidR="00833931" w:rsidRDefault="00833931" w:rsidP="00833931">
      <w:pPr>
        <w:rPr>
          <w:lang w:val="vi-VN"/>
        </w:rPr>
      </w:pPr>
      <w:r w:rsidRPr="00833931">
        <w:rPr>
          <w:noProof/>
          <w:lang w:val="vi-VN"/>
        </w:rPr>
        <w:drawing>
          <wp:inline distT="0" distB="0" distL="0" distR="0" wp14:anchorId="7F631E1B" wp14:editId="3C897052">
            <wp:extent cx="5274310" cy="5539105"/>
            <wp:effectExtent l="0" t="0" r="2540" b="4445"/>
            <wp:docPr id="101665546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55469" name="Picture 1" descr="A diagram of a flowchart&#10;&#10;AI-generated content may be incorrect."/>
                    <pic:cNvPicPr/>
                  </pic:nvPicPr>
                  <pic:blipFill>
                    <a:blip r:embed="rId7"/>
                    <a:stretch>
                      <a:fillRect/>
                    </a:stretch>
                  </pic:blipFill>
                  <pic:spPr>
                    <a:xfrm>
                      <a:off x="0" y="0"/>
                      <a:ext cx="5274310" cy="5539105"/>
                    </a:xfrm>
                    <a:prstGeom prst="rect">
                      <a:avLst/>
                    </a:prstGeom>
                  </pic:spPr>
                </pic:pic>
              </a:graphicData>
            </a:graphic>
          </wp:inline>
        </w:drawing>
      </w:r>
    </w:p>
    <w:p w14:paraId="51BBFF97" w14:textId="77777777" w:rsidR="00833931" w:rsidRPr="00833931" w:rsidRDefault="00833931" w:rsidP="00833931">
      <w:r>
        <w:rPr>
          <w:lang w:val="vi-VN"/>
        </w:rPr>
        <w:t xml:space="preserve">2. </w:t>
      </w:r>
      <w:r w:rsidRPr="00833931">
        <w:t>Đường đi và ca kiểm thử với độ đo C2 (Phủ nhánh)</w:t>
      </w:r>
    </w:p>
    <w:p w14:paraId="24C4DFBD" w14:textId="0D9CE75A" w:rsidR="00833931" w:rsidRDefault="00833931" w:rsidP="00833931">
      <w:pPr>
        <w:rPr>
          <w:lang w:val="vi-VN"/>
        </w:rPr>
      </w:pPr>
      <w:r>
        <w:rPr>
          <w:lang w:val="vi-VN"/>
        </w:rPr>
        <w:t xml:space="preserve">Path 1: </w:t>
      </w:r>
      <w:r w:rsidRPr="00833931">
        <w:rPr>
          <w:lang w:val="vi-VN"/>
        </w:rPr>
        <w:t xml:space="preserve">1 -&gt; 2(F) -&gt; 4(F) -&gt; 6(F) -&gt; 8(F) -&gt; 10(T) -&gt; 11(T) -&gt; 12 -&gt; 10(F) -&gt; 14 </w:t>
      </w:r>
    </w:p>
    <w:p w14:paraId="39D191DC" w14:textId="77B82A34" w:rsidR="00833931" w:rsidRDefault="00833931" w:rsidP="00833931">
      <w:pPr>
        <w:rPr>
          <w:lang w:val="vi-VN"/>
        </w:rPr>
      </w:pPr>
      <w:r>
        <w:rPr>
          <w:lang w:val="vi-VN"/>
        </w:rPr>
        <w:t>Test case 1: UCLN(6,3)</w:t>
      </w:r>
    </w:p>
    <w:p w14:paraId="1D780A7F" w14:textId="77777777" w:rsidR="00BB6700" w:rsidRDefault="00BB6700" w:rsidP="00833931">
      <w:pPr>
        <w:rPr>
          <w:lang w:val="vi-VN"/>
        </w:rPr>
      </w:pPr>
    </w:p>
    <w:p w14:paraId="5404E758" w14:textId="71F2FCA9" w:rsidR="00833931" w:rsidRDefault="00833931" w:rsidP="00833931">
      <w:pPr>
        <w:rPr>
          <w:lang w:val="vi-VN"/>
        </w:rPr>
      </w:pPr>
      <w:r>
        <w:rPr>
          <w:lang w:val="vi-VN"/>
        </w:rPr>
        <w:t xml:space="preserve">Path 2: </w:t>
      </w:r>
      <w:r w:rsidRPr="00833931">
        <w:rPr>
          <w:lang w:val="vi-VN"/>
        </w:rPr>
        <w:t>1 -&gt; 2(F) -&gt; 4(F) -&gt; 6(F) -&gt; 8(F) -&gt; 10(T) -&gt; 11(F) -&gt; 13 -&gt; 10(F) -&gt; 14</w:t>
      </w:r>
    </w:p>
    <w:p w14:paraId="68D1EADF" w14:textId="77777777" w:rsidR="00BB6700" w:rsidRDefault="00833931" w:rsidP="00833931">
      <w:pPr>
        <w:rPr>
          <w:lang w:val="vi-VN"/>
        </w:rPr>
      </w:pPr>
      <w:r>
        <w:rPr>
          <w:lang w:val="vi-VN"/>
        </w:rPr>
        <w:t>Test case 2: UCLN(3,6)</w:t>
      </w:r>
      <w:r>
        <w:rPr>
          <w:lang w:val="vi-VN"/>
        </w:rPr>
        <w:br/>
      </w:r>
    </w:p>
    <w:p w14:paraId="07EB05B2" w14:textId="21377D62" w:rsidR="00833931" w:rsidRDefault="00833931" w:rsidP="00833931">
      <w:pPr>
        <w:rPr>
          <w:lang w:val="vi-VN"/>
        </w:rPr>
      </w:pPr>
      <w:r>
        <w:rPr>
          <w:lang w:val="vi-VN"/>
        </w:rPr>
        <w:lastRenderedPageBreak/>
        <w:t xml:space="preserve">Path 3: </w:t>
      </w:r>
      <w:r w:rsidRPr="00833931">
        <w:rPr>
          <w:lang w:val="vi-VN"/>
        </w:rPr>
        <w:t>1 -&gt; 2(T) -&gt; 3 -&gt; 4(T) -&gt; 5 -&gt; 6(F) -&gt; 8(F) -&gt; 10(T) -&gt; 11(F) -&gt; 13 -&gt; 10(F) -&gt; 14</w:t>
      </w:r>
    </w:p>
    <w:p w14:paraId="0A5A6E22" w14:textId="510F6330" w:rsidR="00833931" w:rsidRDefault="00833931" w:rsidP="00833931">
      <w:pPr>
        <w:rPr>
          <w:lang w:val="vi-VN"/>
        </w:rPr>
      </w:pPr>
      <w:r>
        <w:rPr>
          <w:lang w:val="vi-VN"/>
        </w:rPr>
        <w:t>Test case 3: UCLN(-5,-10)</w:t>
      </w:r>
    </w:p>
    <w:p w14:paraId="38308DA4" w14:textId="77777777" w:rsidR="00BB6700" w:rsidRDefault="00BB6700" w:rsidP="00833931">
      <w:pPr>
        <w:rPr>
          <w:lang w:val="vi-VN"/>
        </w:rPr>
      </w:pPr>
    </w:p>
    <w:p w14:paraId="4AE21BCF" w14:textId="582C57C9" w:rsidR="00833931" w:rsidRDefault="00833931" w:rsidP="00833931">
      <w:pPr>
        <w:rPr>
          <w:lang w:val="vi-VN"/>
        </w:rPr>
      </w:pPr>
      <w:r>
        <w:rPr>
          <w:lang w:val="vi-VN"/>
        </w:rPr>
        <w:t xml:space="preserve">Path 4: </w:t>
      </w:r>
      <w:r w:rsidRPr="00833931">
        <w:t>1 -&gt; 2(F) -&gt; 4(F) -&gt; 6(T) -&gt; 7</w:t>
      </w:r>
    </w:p>
    <w:p w14:paraId="44023710" w14:textId="27558C67" w:rsidR="00833931" w:rsidRDefault="00833931" w:rsidP="00833931">
      <w:pPr>
        <w:rPr>
          <w:lang w:val="vi-VN"/>
        </w:rPr>
      </w:pPr>
      <w:r>
        <w:rPr>
          <w:lang w:val="vi-VN"/>
        </w:rPr>
        <w:t>Test case 4: UCLN(0,5)</w:t>
      </w:r>
    </w:p>
    <w:p w14:paraId="2D71BBAF" w14:textId="77777777" w:rsidR="00BB6700" w:rsidRDefault="00BB6700" w:rsidP="00833931">
      <w:pPr>
        <w:rPr>
          <w:lang w:val="vi-VN"/>
        </w:rPr>
      </w:pPr>
    </w:p>
    <w:p w14:paraId="25A047D0" w14:textId="39B69B54" w:rsidR="00833931" w:rsidRDefault="00833931" w:rsidP="00833931">
      <w:pPr>
        <w:rPr>
          <w:lang w:val="vi-VN"/>
        </w:rPr>
      </w:pPr>
      <w:r>
        <w:rPr>
          <w:lang w:val="vi-VN"/>
        </w:rPr>
        <w:t xml:space="preserve">Path 5: </w:t>
      </w:r>
      <w:r w:rsidRPr="00833931">
        <w:t>1 -&gt; 2(F) -&gt; 4(F) -&gt; 6(F) -&gt; 8(T) -&gt; 9</w:t>
      </w:r>
    </w:p>
    <w:p w14:paraId="4D08616C" w14:textId="39FF1A60" w:rsidR="00833931" w:rsidRDefault="00833931" w:rsidP="00833931">
      <w:pPr>
        <w:rPr>
          <w:lang w:val="vi-VN"/>
        </w:rPr>
      </w:pPr>
      <w:r>
        <w:rPr>
          <w:lang w:val="vi-VN"/>
        </w:rPr>
        <w:t>Test case 5: UCLN(5,0)</w:t>
      </w:r>
    </w:p>
    <w:p w14:paraId="5148FA18" w14:textId="77777777" w:rsidR="00BB6700" w:rsidRDefault="00BB6700" w:rsidP="00833931">
      <w:pPr>
        <w:rPr>
          <w:lang w:val="vi-VN"/>
        </w:rPr>
      </w:pPr>
    </w:p>
    <w:p w14:paraId="0F26E0DF" w14:textId="3CA5E47D" w:rsidR="00F05FCE" w:rsidRDefault="00F05FCE" w:rsidP="00833931">
      <w:pPr>
        <w:rPr>
          <w:lang w:val="vi-VN"/>
        </w:rPr>
      </w:pPr>
      <w:r>
        <w:rPr>
          <w:lang w:val="vi-VN"/>
        </w:rPr>
        <w:t>3. Đường đi và ca kiểm thử với độ đo all-def coverage</w:t>
      </w:r>
    </w:p>
    <w:p w14:paraId="3045C14D" w14:textId="629C8B93" w:rsidR="00F05FCE" w:rsidRDefault="00F05FCE" w:rsidP="00833931">
      <w:pPr>
        <w:rPr>
          <w:lang w:val="vi-VN"/>
        </w:rPr>
      </w:pPr>
      <w:r>
        <w:rPr>
          <w:lang w:val="vi-VN"/>
        </w:rPr>
        <w:t xml:space="preserve">- Biến m: def(m) = </w:t>
      </w:r>
      <w:r w:rsidRPr="00F05FCE">
        <w:rPr>
          <w:lang w:val="vi-VN"/>
        </w:rPr>
        <w:t>{1, 3, 9, 12}</w:t>
      </w:r>
      <w:r>
        <w:rPr>
          <w:lang w:val="vi-VN"/>
        </w:rPr>
        <w:t xml:space="preserve">; c-use(m) = </w:t>
      </w:r>
      <w:r w:rsidRPr="00F05FCE">
        <w:rPr>
          <w:lang w:val="vi-VN"/>
        </w:rPr>
        <w:t>{3, 12, 13, 14}</w:t>
      </w:r>
      <w:r>
        <w:rPr>
          <w:lang w:val="vi-VN"/>
        </w:rPr>
        <w:t xml:space="preserve">; p-use(m) = </w:t>
      </w:r>
      <w:r w:rsidRPr="00F05FCE">
        <w:rPr>
          <w:lang w:val="vi-VN"/>
        </w:rPr>
        <w:t>{2, 6, 10, 11}</w:t>
      </w:r>
    </w:p>
    <w:p w14:paraId="7844E322" w14:textId="1EDC0EE4" w:rsidR="00C94AC7" w:rsidRDefault="00F05FCE" w:rsidP="008F1E75">
      <w:pPr>
        <w:rPr>
          <w:lang w:val="vi-VN"/>
        </w:rPr>
      </w:pPr>
      <w:r>
        <w:rPr>
          <w:lang w:val="vi-VN"/>
        </w:rPr>
        <w:t xml:space="preserve">- Biến n: def(n) = </w:t>
      </w:r>
      <w:r w:rsidRPr="00F05FCE">
        <w:t>{1, 5, 7, 13}</w:t>
      </w:r>
      <w:r>
        <w:rPr>
          <w:lang w:val="vi-VN"/>
        </w:rPr>
        <w:t xml:space="preserve">; c-use(m) = </w:t>
      </w:r>
      <w:r w:rsidRPr="00F05FCE">
        <w:t>{5, 7, 12, 13}</w:t>
      </w:r>
      <w:r>
        <w:rPr>
          <w:lang w:val="vi-VN"/>
        </w:rPr>
        <w:t xml:space="preserve">; p-use(m) = </w:t>
      </w:r>
      <w:r w:rsidRPr="00F05FCE">
        <w:t>{4, 8, 10, 11}</w:t>
      </w:r>
    </w:p>
    <w:p w14:paraId="4C62AC47" w14:textId="04CDD3D6" w:rsidR="00614B13" w:rsidRPr="00614B13" w:rsidRDefault="00614B13" w:rsidP="00614B13">
      <w:pPr>
        <w:rPr>
          <w:lang w:val="vi-VN"/>
        </w:rPr>
      </w:pPr>
      <w:r>
        <w:rPr>
          <w:lang w:val="vi-VN"/>
        </w:rPr>
        <w:t>Ca kiểm thử 1</w:t>
      </w:r>
      <w:r w:rsidRPr="00614B13">
        <w:rPr>
          <w:lang w:val="vi-VN"/>
        </w:rPr>
        <w:t xml:space="preserve">: </w:t>
      </w:r>
      <w:r>
        <w:rPr>
          <w:lang w:val="vi-VN"/>
        </w:rPr>
        <w:t>UCLN</w:t>
      </w:r>
      <w:r w:rsidRPr="00614B13">
        <w:rPr>
          <w:lang w:val="vi-VN"/>
        </w:rPr>
        <w:t>(m = 6, n = 3)</w:t>
      </w:r>
    </w:p>
    <w:p w14:paraId="15A7EDEA" w14:textId="67446CD1" w:rsidR="00614B13" w:rsidRPr="00614B13" w:rsidRDefault="00614B13" w:rsidP="00614B13">
      <w:pPr>
        <w:rPr>
          <w:lang w:val="vi-VN"/>
        </w:rPr>
      </w:pPr>
      <w:r w:rsidRPr="00614B13">
        <w:rPr>
          <w:lang w:val="vi-VN"/>
        </w:rPr>
        <w:t>Mục đích: Bao phủ def(m, 12) và def(m, 1).</w:t>
      </w:r>
    </w:p>
    <w:p w14:paraId="3B999A51" w14:textId="0B9D9228" w:rsidR="00614B13" w:rsidRDefault="00614B13" w:rsidP="00614B13">
      <w:pPr>
        <w:rPr>
          <w:lang w:val="vi-VN"/>
        </w:rPr>
      </w:pPr>
      <w:r w:rsidRPr="00614B13">
        <w:rPr>
          <w:lang w:val="vi-VN"/>
        </w:rPr>
        <w:t xml:space="preserve">Đường đi: 1 -&gt; 2(F) -&gt; 4(F) -&gt; 6(F) -&gt; 8(F) -&gt; 10(T) -&gt; 11(T) -&gt; 12 -&gt; 10(F) -&gt; 14 </w:t>
      </w:r>
    </w:p>
    <w:p w14:paraId="1704FE93" w14:textId="77777777" w:rsidR="00614B13" w:rsidRDefault="00614B13" w:rsidP="00614B13">
      <w:pPr>
        <w:rPr>
          <w:lang w:val="vi-VN"/>
        </w:rPr>
      </w:pPr>
    </w:p>
    <w:p w14:paraId="7BE42D69" w14:textId="4D30B0E0" w:rsidR="00614B13" w:rsidRPr="00614B13" w:rsidRDefault="00614B13" w:rsidP="00614B13">
      <w:pPr>
        <w:rPr>
          <w:lang w:val="vi-VN"/>
        </w:rPr>
      </w:pPr>
      <w:r>
        <w:rPr>
          <w:lang w:val="vi-VN"/>
        </w:rPr>
        <w:t>Ca kiểm thử 2</w:t>
      </w:r>
      <w:r w:rsidRPr="00614B13">
        <w:rPr>
          <w:lang w:val="vi-VN"/>
        </w:rPr>
        <w:t xml:space="preserve">: </w:t>
      </w:r>
      <w:r>
        <w:rPr>
          <w:lang w:val="vi-VN"/>
        </w:rPr>
        <w:t>UCLN</w:t>
      </w:r>
      <w:r w:rsidRPr="00614B13">
        <w:rPr>
          <w:lang w:val="vi-VN"/>
        </w:rPr>
        <w:t>(m = 3, n = 6)</w:t>
      </w:r>
    </w:p>
    <w:p w14:paraId="06BBCA1E" w14:textId="5FFE5D63" w:rsidR="00614B13" w:rsidRPr="00614B13" w:rsidRDefault="00614B13" w:rsidP="00614B13">
      <w:pPr>
        <w:rPr>
          <w:lang w:val="vi-VN"/>
        </w:rPr>
      </w:pPr>
      <w:r w:rsidRPr="00614B13">
        <w:rPr>
          <w:lang w:val="vi-VN"/>
        </w:rPr>
        <w:t>Mục đích: Bao phủ def(n, 13).</w:t>
      </w:r>
    </w:p>
    <w:p w14:paraId="6D459592" w14:textId="03B4A93A" w:rsidR="00614B13" w:rsidRPr="00614B13" w:rsidRDefault="00614B13" w:rsidP="00614B13">
      <w:pPr>
        <w:rPr>
          <w:lang w:val="vi-VN"/>
        </w:rPr>
      </w:pPr>
      <w:r w:rsidRPr="00614B13">
        <w:rPr>
          <w:lang w:val="vi-VN"/>
        </w:rPr>
        <w:t xml:space="preserve">Đường đi: 1 -&gt; 2(F) -&gt; 4(F) -&gt; 6(F) -&gt; 8(F) -&gt; 10(T) -&gt; 11(F) -&gt; 13 -&gt; 10(F) -&gt; 14 </w:t>
      </w:r>
    </w:p>
    <w:p w14:paraId="2187F67B" w14:textId="77777777" w:rsidR="00614B13" w:rsidRPr="00614B13" w:rsidRDefault="00614B13" w:rsidP="00614B13">
      <w:pPr>
        <w:rPr>
          <w:lang w:val="vi-VN"/>
        </w:rPr>
      </w:pPr>
    </w:p>
    <w:p w14:paraId="545EE476" w14:textId="3CB107CB" w:rsidR="00614B13" w:rsidRPr="00614B13" w:rsidRDefault="00614B13" w:rsidP="00614B13">
      <w:pPr>
        <w:rPr>
          <w:lang w:val="vi-VN"/>
        </w:rPr>
      </w:pPr>
      <w:r>
        <w:rPr>
          <w:lang w:val="vi-VN"/>
        </w:rPr>
        <w:t>Ca kiểm thử 3</w:t>
      </w:r>
      <w:r w:rsidRPr="00614B13">
        <w:rPr>
          <w:lang w:val="vi-VN"/>
        </w:rPr>
        <w:t xml:space="preserve">: </w:t>
      </w:r>
      <w:r>
        <w:rPr>
          <w:lang w:val="vi-VN"/>
        </w:rPr>
        <w:t>UCLN</w:t>
      </w:r>
      <w:r w:rsidRPr="00614B13">
        <w:rPr>
          <w:lang w:val="vi-VN"/>
        </w:rPr>
        <w:t>(m = -5, n = 5)</w:t>
      </w:r>
    </w:p>
    <w:p w14:paraId="65FF6087" w14:textId="6E84C532" w:rsidR="00614B13" w:rsidRPr="00614B13" w:rsidRDefault="00614B13" w:rsidP="00614B13">
      <w:pPr>
        <w:rPr>
          <w:lang w:val="vi-VN"/>
        </w:rPr>
      </w:pPr>
      <w:r w:rsidRPr="00614B13">
        <w:rPr>
          <w:lang w:val="vi-VN"/>
        </w:rPr>
        <w:t>Mục đích: Bao phủ def(m, 3) và def(n, 1).</w:t>
      </w:r>
    </w:p>
    <w:p w14:paraId="11270A9D" w14:textId="651F6F16" w:rsidR="00614B13" w:rsidRPr="00614B13" w:rsidRDefault="00614B13" w:rsidP="00614B13">
      <w:pPr>
        <w:rPr>
          <w:lang w:val="vi-VN"/>
        </w:rPr>
      </w:pPr>
      <w:r w:rsidRPr="00614B13">
        <w:rPr>
          <w:lang w:val="vi-VN"/>
        </w:rPr>
        <w:t>Đường đi: 1 -&gt; 2(T) -&gt; 3 -&gt; 4(F) -&gt; 6(F) -&gt; 8(F) -&gt; 10(F) -&gt; 14</w:t>
      </w:r>
    </w:p>
    <w:p w14:paraId="21CEEE45" w14:textId="77777777" w:rsidR="00614B13" w:rsidRPr="00614B13" w:rsidRDefault="00614B13" w:rsidP="00614B13">
      <w:pPr>
        <w:rPr>
          <w:lang w:val="vi-VN"/>
        </w:rPr>
      </w:pPr>
    </w:p>
    <w:p w14:paraId="45F96ED1" w14:textId="18D01A90" w:rsidR="00614B13" w:rsidRPr="00614B13" w:rsidRDefault="00614B13" w:rsidP="00614B13">
      <w:pPr>
        <w:rPr>
          <w:lang w:val="vi-VN"/>
        </w:rPr>
      </w:pPr>
      <w:r>
        <w:rPr>
          <w:lang w:val="vi-VN"/>
        </w:rPr>
        <w:t>Ca kiểm thử 4</w:t>
      </w:r>
      <w:r w:rsidRPr="00614B13">
        <w:rPr>
          <w:lang w:val="vi-VN"/>
        </w:rPr>
        <w:t xml:space="preserve">: </w:t>
      </w:r>
      <w:r>
        <w:rPr>
          <w:lang w:val="vi-VN"/>
        </w:rPr>
        <w:t>UCLN</w:t>
      </w:r>
      <w:r w:rsidRPr="00614B13">
        <w:rPr>
          <w:lang w:val="vi-VN"/>
        </w:rPr>
        <w:t>(m = 5, n = -5)</w:t>
      </w:r>
    </w:p>
    <w:p w14:paraId="31B66D1A" w14:textId="2BDB6759" w:rsidR="00614B13" w:rsidRPr="00614B13" w:rsidRDefault="00614B13" w:rsidP="00614B13">
      <w:pPr>
        <w:rPr>
          <w:lang w:val="vi-VN"/>
        </w:rPr>
      </w:pPr>
      <w:r w:rsidRPr="00614B13">
        <w:rPr>
          <w:lang w:val="vi-VN"/>
        </w:rPr>
        <w:t>Mục đích: Bao phủ def(n, 5).</w:t>
      </w:r>
    </w:p>
    <w:p w14:paraId="3E843F1C" w14:textId="23C35233" w:rsidR="00614B13" w:rsidRPr="00614B13" w:rsidRDefault="00614B13" w:rsidP="00614B13">
      <w:pPr>
        <w:rPr>
          <w:lang w:val="vi-VN"/>
        </w:rPr>
      </w:pPr>
      <w:r w:rsidRPr="00614B13">
        <w:rPr>
          <w:lang w:val="vi-VN"/>
        </w:rPr>
        <w:t xml:space="preserve">Đường đi: 1 -&gt; 2(F) -&gt; 4(T) -&gt; 5 -&gt; 6(F) -&gt; 8(F) -&gt; 10(F) -&gt; 14 </w:t>
      </w:r>
    </w:p>
    <w:p w14:paraId="7275E5A4" w14:textId="77777777" w:rsidR="00614B13" w:rsidRPr="00614B13" w:rsidRDefault="00614B13" w:rsidP="00614B13">
      <w:pPr>
        <w:rPr>
          <w:lang w:val="vi-VN"/>
        </w:rPr>
      </w:pPr>
    </w:p>
    <w:p w14:paraId="4FBDB8F8" w14:textId="2E846953" w:rsidR="00614B13" w:rsidRPr="00614B13" w:rsidRDefault="00614B13" w:rsidP="00614B13">
      <w:pPr>
        <w:rPr>
          <w:lang w:val="vi-VN"/>
        </w:rPr>
      </w:pPr>
      <w:r>
        <w:rPr>
          <w:lang w:val="vi-VN"/>
        </w:rPr>
        <w:t>Ca kiểm thử 5</w:t>
      </w:r>
      <w:r w:rsidRPr="00614B13">
        <w:rPr>
          <w:lang w:val="vi-VN"/>
        </w:rPr>
        <w:t xml:space="preserve">: </w:t>
      </w:r>
      <w:r>
        <w:rPr>
          <w:lang w:val="vi-VN"/>
        </w:rPr>
        <w:t>UCLN</w:t>
      </w:r>
      <w:r w:rsidRPr="00614B13">
        <w:rPr>
          <w:lang w:val="vi-VN"/>
        </w:rPr>
        <w:t>(m = 0, n = 10)</w:t>
      </w:r>
    </w:p>
    <w:p w14:paraId="6163E5E9" w14:textId="28C95212" w:rsidR="00614B13" w:rsidRPr="00614B13" w:rsidRDefault="00614B13" w:rsidP="00614B13">
      <w:pPr>
        <w:rPr>
          <w:lang w:val="vi-VN"/>
        </w:rPr>
      </w:pPr>
      <w:r w:rsidRPr="00614B13">
        <w:rPr>
          <w:lang w:val="vi-VN"/>
        </w:rPr>
        <w:t>Mục đích: Bao phủ def(n, 7).</w:t>
      </w:r>
    </w:p>
    <w:p w14:paraId="2997D39A" w14:textId="29E7B469" w:rsidR="00614B13" w:rsidRPr="00614B13" w:rsidRDefault="00614B13" w:rsidP="00614B13">
      <w:pPr>
        <w:rPr>
          <w:lang w:val="vi-VN"/>
        </w:rPr>
      </w:pPr>
      <w:r w:rsidRPr="00614B13">
        <w:rPr>
          <w:lang w:val="vi-VN"/>
        </w:rPr>
        <w:t xml:space="preserve">Đường đi: 1 -&gt; 2(F) -&gt; 4(F) -&gt; 6(T) -&gt; 7 </w:t>
      </w:r>
    </w:p>
    <w:p w14:paraId="7166F98D" w14:textId="77777777" w:rsidR="00614B13" w:rsidRDefault="00614B13" w:rsidP="00614B13">
      <w:pPr>
        <w:rPr>
          <w:lang w:val="vi-VN"/>
        </w:rPr>
      </w:pPr>
    </w:p>
    <w:p w14:paraId="76A428BC" w14:textId="7FCD28CE" w:rsidR="00614B13" w:rsidRPr="00614B13" w:rsidRDefault="00614B13" w:rsidP="00614B13">
      <w:pPr>
        <w:rPr>
          <w:lang w:val="vi-VN"/>
        </w:rPr>
      </w:pPr>
      <w:r>
        <w:rPr>
          <w:lang w:val="vi-VN"/>
        </w:rPr>
        <w:t>Ca kiểm thử 6</w:t>
      </w:r>
      <w:r w:rsidRPr="00614B13">
        <w:rPr>
          <w:lang w:val="vi-VN"/>
        </w:rPr>
        <w:t xml:space="preserve">: </w:t>
      </w:r>
      <w:r>
        <w:rPr>
          <w:lang w:val="vi-VN"/>
        </w:rPr>
        <w:t>UCLN</w:t>
      </w:r>
      <w:r w:rsidRPr="00614B13">
        <w:rPr>
          <w:lang w:val="vi-VN"/>
        </w:rPr>
        <w:t>(m = 5, n = 0)</w:t>
      </w:r>
    </w:p>
    <w:p w14:paraId="43F49C3F" w14:textId="23DB22E7" w:rsidR="00614B13" w:rsidRPr="00614B13" w:rsidRDefault="00614B13" w:rsidP="00614B13">
      <w:pPr>
        <w:rPr>
          <w:lang w:val="vi-VN"/>
        </w:rPr>
      </w:pPr>
      <w:r w:rsidRPr="00614B13">
        <w:rPr>
          <w:lang w:val="vi-VN"/>
        </w:rPr>
        <w:t>Mục đích: Bao phủ def(m, 9).</w:t>
      </w:r>
    </w:p>
    <w:p w14:paraId="18C2A05F" w14:textId="6CBD09E5" w:rsidR="00614B13" w:rsidRDefault="00614B13" w:rsidP="00614B13">
      <w:pPr>
        <w:rPr>
          <w:lang w:val="vi-VN"/>
        </w:rPr>
      </w:pPr>
      <w:r w:rsidRPr="00614B13">
        <w:rPr>
          <w:lang w:val="vi-VN"/>
        </w:rPr>
        <w:t xml:space="preserve">Đường đi: 1 -&gt; 2(F) -&gt; 4(F) -&gt; 6(F) -&gt; 8(T) -&gt; 9 </w:t>
      </w:r>
    </w:p>
    <w:p w14:paraId="28803126" w14:textId="77777777" w:rsidR="00614B13" w:rsidRPr="00614B13" w:rsidRDefault="00614B13" w:rsidP="00614B13">
      <w:pPr>
        <w:rPr>
          <w:lang w:val="vi-VN"/>
        </w:rPr>
      </w:pPr>
    </w:p>
    <w:p w14:paraId="780B648C" w14:textId="0CF7AD05" w:rsidR="00614B13" w:rsidRPr="00614B13" w:rsidRDefault="00614B13" w:rsidP="00614B13">
      <w:pPr>
        <w:rPr>
          <w:lang w:val="vi-VN"/>
        </w:rPr>
      </w:pPr>
      <w:r>
        <w:rPr>
          <w:lang w:val="vi-VN"/>
        </w:rPr>
        <w:t xml:space="preserve">Ca kiểm thử </w:t>
      </w:r>
      <w:r w:rsidRPr="00614B13">
        <w:rPr>
          <w:lang w:val="vi-VN"/>
        </w:rPr>
        <w:t xml:space="preserve">7: </w:t>
      </w:r>
      <w:r>
        <w:rPr>
          <w:lang w:val="vi-VN"/>
        </w:rPr>
        <w:t>UCLN</w:t>
      </w:r>
      <w:r w:rsidRPr="00614B13">
        <w:rPr>
          <w:lang w:val="vi-VN"/>
        </w:rPr>
        <w:t>(m = 7, n = 7)</w:t>
      </w:r>
    </w:p>
    <w:p w14:paraId="47E1E563" w14:textId="14B56014" w:rsidR="00614B13" w:rsidRPr="00614B13" w:rsidRDefault="00614B13" w:rsidP="00614B13">
      <w:pPr>
        <w:rPr>
          <w:lang w:val="vi-VN"/>
        </w:rPr>
      </w:pPr>
      <w:r w:rsidRPr="00614B13">
        <w:rPr>
          <w:lang w:val="vi-VN"/>
        </w:rPr>
        <w:t>Mục đích: Bao phủ def(m, 14).</w:t>
      </w:r>
    </w:p>
    <w:p w14:paraId="4029DBEF" w14:textId="274F0239" w:rsidR="00614B13" w:rsidRPr="00614B13" w:rsidRDefault="00614B13" w:rsidP="00614B13">
      <w:pPr>
        <w:rPr>
          <w:lang w:val="vi-VN"/>
        </w:rPr>
      </w:pPr>
      <w:r w:rsidRPr="00614B13">
        <w:rPr>
          <w:lang w:val="vi-VN"/>
        </w:rPr>
        <w:lastRenderedPageBreak/>
        <w:t>Đường đi: 1 -&gt; 2(F) -&gt; 4(F) -&gt; 6(F) -&gt; 8(F) -&gt; 10(F) -&gt; 14</w:t>
      </w:r>
    </w:p>
    <w:p w14:paraId="20E738EB" w14:textId="77777777" w:rsidR="00614B13" w:rsidRPr="00614B13" w:rsidRDefault="00614B13" w:rsidP="00614B13">
      <w:pPr>
        <w:rPr>
          <w:lang w:val="vi-VN"/>
        </w:rPr>
      </w:pPr>
    </w:p>
    <w:p w14:paraId="1B0DEAE9" w14:textId="617F41B9" w:rsidR="00F05FCE" w:rsidRDefault="00614B13" w:rsidP="00614B13">
      <w:pPr>
        <w:rPr>
          <w:lang w:val="vi-VN"/>
        </w:rPr>
      </w:pPr>
      <w:r w:rsidRPr="00614B13">
        <w:rPr>
          <w:lang w:val="vi-VN"/>
        </w:rPr>
        <w:t>Bộ 7 ca kiểm thử này đảm bảo rằng mọi điểm gán giá trị (định nghĩa) cho cả hai biến m và n đều được thực thi và giá trị đó được sử dụng ở một bước tiếp theo.</w:t>
      </w:r>
    </w:p>
    <w:p w14:paraId="48E69038" w14:textId="77777777" w:rsidR="00614B13" w:rsidRDefault="00614B13" w:rsidP="00614B13">
      <w:pPr>
        <w:rPr>
          <w:lang w:val="vi-VN"/>
        </w:rPr>
      </w:pPr>
    </w:p>
    <w:p w14:paraId="7FA6C39D" w14:textId="3BAB47FC" w:rsidR="00614B13" w:rsidRDefault="00614B13">
      <w:pPr>
        <w:rPr>
          <w:lang w:val="vi-VN"/>
        </w:rPr>
      </w:pPr>
      <w:r>
        <w:rPr>
          <w:lang w:val="vi-VN"/>
        </w:rPr>
        <w:br w:type="page"/>
      </w:r>
    </w:p>
    <w:p w14:paraId="34F56265" w14:textId="5986983F" w:rsidR="00614B13" w:rsidRDefault="00614B13" w:rsidP="00614B13">
      <w:pPr>
        <w:rPr>
          <w:b/>
          <w:bCs/>
          <w:u w:val="single"/>
          <w:lang w:val="vi-VN"/>
        </w:rPr>
      </w:pPr>
      <w:r w:rsidRPr="00614B13">
        <w:rPr>
          <w:b/>
          <w:bCs/>
          <w:u w:val="single"/>
          <w:lang w:val="vi-VN"/>
        </w:rPr>
        <w:lastRenderedPageBreak/>
        <w:t>Câu 6:</w:t>
      </w:r>
    </w:p>
    <w:p w14:paraId="47B23612" w14:textId="713769A0" w:rsidR="00614B13" w:rsidRDefault="00614B13" w:rsidP="00614B13">
      <w:pPr>
        <w:rPr>
          <w:lang w:val="vi-VN"/>
        </w:rPr>
      </w:pPr>
      <w:r w:rsidRPr="00833931">
        <w:rPr>
          <w:lang w:val="vi-VN"/>
        </w:rPr>
        <w:t xml:space="preserve">CFG cho </w:t>
      </w:r>
      <w:r>
        <w:rPr>
          <w:lang w:val="vi-VN"/>
        </w:rPr>
        <w:t>chương trình của tôi</w:t>
      </w:r>
      <w:r w:rsidRPr="00833931">
        <w:rPr>
          <w:lang w:val="vi-VN"/>
        </w:rPr>
        <w:t xml:space="preserve"> với đồ thị C2</w:t>
      </w:r>
    </w:p>
    <w:p w14:paraId="16BC4182" w14:textId="448EB1A4" w:rsidR="00614B13" w:rsidRDefault="00614B13" w:rsidP="00614B13">
      <w:pPr>
        <w:jc w:val="center"/>
        <w:rPr>
          <w:lang w:val="vi-VN"/>
        </w:rPr>
      </w:pPr>
      <w:r>
        <w:rPr>
          <w:noProof/>
        </w:rPr>
        <w:drawing>
          <wp:inline distT="0" distB="0" distL="0" distR="0" wp14:anchorId="3141C582" wp14:editId="32F993E3">
            <wp:extent cx="5274310" cy="5441315"/>
            <wp:effectExtent l="0" t="0" r="2540" b="6985"/>
            <wp:docPr id="1098165801"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65801" name="Picture 1" descr="A diagram of a program&#10;&#10;AI-generated content may be incorrect."/>
                    <pic:cNvPicPr>
                      <a:picLocks noChangeAspect="1"/>
                    </pic:cNvPicPr>
                  </pic:nvPicPr>
                  <pic:blipFill>
                    <a:blip r:embed="rId8"/>
                    <a:stretch>
                      <a:fillRect/>
                    </a:stretch>
                  </pic:blipFill>
                  <pic:spPr>
                    <a:xfrm>
                      <a:off x="0" y="0"/>
                      <a:ext cx="5274310" cy="5441315"/>
                    </a:xfrm>
                    <a:prstGeom prst="rect">
                      <a:avLst/>
                    </a:prstGeom>
                  </pic:spPr>
                </pic:pic>
              </a:graphicData>
            </a:graphic>
          </wp:inline>
        </w:drawing>
      </w:r>
    </w:p>
    <w:p w14:paraId="7AFE6D38" w14:textId="508709FA" w:rsidR="00614B13" w:rsidRDefault="00614B13" w:rsidP="00614B13">
      <w:pPr>
        <w:rPr>
          <w:lang w:val="vi-VN"/>
        </w:rPr>
      </w:pPr>
      <w:r>
        <w:rPr>
          <w:lang w:val="vi-VN"/>
        </w:rPr>
        <w:t>Đường đi và ca kiểm thử với độ đo all-uses</w:t>
      </w:r>
    </w:p>
    <w:p w14:paraId="1BBCB86E" w14:textId="5477F722" w:rsidR="006C441E" w:rsidRPr="006C441E" w:rsidRDefault="006C441E" w:rsidP="006C441E">
      <w:pPr>
        <w:rPr>
          <w:lang w:val="vi-VN"/>
        </w:rPr>
      </w:pPr>
      <w:r w:rsidRPr="006C441E">
        <w:rPr>
          <w:lang w:val="vi-VN"/>
        </w:rPr>
        <w:t>1. Biến gia_ve</w:t>
      </w:r>
    </w:p>
    <w:p w14:paraId="30E37540" w14:textId="1950B6EF" w:rsidR="006C441E" w:rsidRPr="006C441E" w:rsidRDefault="006C441E" w:rsidP="006C441E">
      <w:pPr>
        <w:rPr>
          <w:lang w:val="vi-VN"/>
        </w:rPr>
      </w:pPr>
      <w:r w:rsidRPr="006C441E">
        <w:rPr>
          <w:lang w:val="vi-VN"/>
        </w:rPr>
        <w:t>Defs (Điểm gán giá trị):</w:t>
      </w:r>
    </w:p>
    <w:p w14:paraId="621D6C37" w14:textId="4886B1A9" w:rsidR="006C441E" w:rsidRPr="006C441E" w:rsidRDefault="006C441E" w:rsidP="006C441E">
      <w:pPr>
        <w:rPr>
          <w:lang w:val="vi-VN"/>
        </w:rPr>
      </w:pPr>
      <w:r w:rsidRPr="006C441E">
        <w:rPr>
          <w:lang w:val="vi-VN"/>
        </w:rPr>
        <w:t>Node 1: int gia_ve = 100000;</w:t>
      </w:r>
    </w:p>
    <w:p w14:paraId="6BDE50E3" w14:textId="725A7B21" w:rsidR="006C441E" w:rsidRPr="006C441E" w:rsidRDefault="006C441E" w:rsidP="006C441E">
      <w:pPr>
        <w:rPr>
          <w:lang w:val="vi-VN"/>
        </w:rPr>
      </w:pPr>
      <w:r w:rsidRPr="006C441E">
        <w:rPr>
          <w:lang w:val="vi-VN"/>
        </w:rPr>
        <w:t>Node 11: gia_ve = 90000; (Khi là sinh viên)</w:t>
      </w:r>
    </w:p>
    <w:p w14:paraId="74AFA10F" w14:textId="14329FEB" w:rsidR="006C441E" w:rsidRPr="006C441E" w:rsidRDefault="006C441E" w:rsidP="006C441E">
      <w:pPr>
        <w:rPr>
          <w:lang w:val="vi-VN"/>
        </w:rPr>
      </w:pPr>
      <w:r w:rsidRPr="006C441E">
        <w:rPr>
          <w:lang w:val="vi-VN"/>
        </w:rPr>
        <w:t>Node 13: gia_ve = 80000; (Khi tuổi được giảm giá)</w:t>
      </w:r>
    </w:p>
    <w:p w14:paraId="1A14011C" w14:textId="752DC8D1" w:rsidR="006C441E" w:rsidRPr="006C441E" w:rsidRDefault="006C441E" w:rsidP="006C441E">
      <w:pPr>
        <w:rPr>
          <w:lang w:val="vi-VN"/>
        </w:rPr>
      </w:pPr>
      <w:r w:rsidRPr="006C441E">
        <w:rPr>
          <w:lang w:val="vi-VN"/>
        </w:rPr>
        <w:t>Uses (Điểm sử dụng):</w:t>
      </w:r>
    </w:p>
    <w:p w14:paraId="717637EE" w14:textId="787E00F2" w:rsidR="006C441E" w:rsidRPr="006C441E" w:rsidRDefault="006C441E" w:rsidP="006C441E">
      <w:pPr>
        <w:rPr>
          <w:lang w:val="vi-VN"/>
        </w:rPr>
      </w:pPr>
      <w:r w:rsidRPr="006C441E">
        <w:rPr>
          <w:lang w:val="vi-VN"/>
        </w:rPr>
        <w:t>Node 14 (c-use): System.out.println("..." + gia_ve);</w:t>
      </w:r>
    </w:p>
    <w:p w14:paraId="16ADC846" w14:textId="14F72A0B" w:rsidR="006C441E" w:rsidRPr="006C441E" w:rsidRDefault="006C441E" w:rsidP="006C441E">
      <w:pPr>
        <w:rPr>
          <w:lang w:val="vi-VN"/>
        </w:rPr>
      </w:pPr>
      <w:r w:rsidRPr="006C441E">
        <w:rPr>
          <w:lang w:val="vi-VN"/>
        </w:rPr>
        <w:t>2. Biến tuoi</w:t>
      </w:r>
    </w:p>
    <w:p w14:paraId="3929132F" w14:textId="6914B1A6" w:rsidR="006C441E" w:rsidRPr="006C441E" w:rsidRDefault="006C441E" w:rsidP="006C441E">
      <w:pPr>
        <w:rPr>
          <w:lang w:val="vi-VN"/>
        </w:rPr>
      </w:pPr>
      <w:r w:rsidRPr="006C441E">
        <w:rPr>
          <w:lang w:val="vi-VN"/>
        </w:rPr>
        <w:t>Defs:</w:t>
      </w:r>
    </w:p>
    <w:p w14:paraId="451B921B" w14:textId="59F01C59" w:rsidR="006C441E" w:rsidRPr="006C441E" w:rsidRDefault="006C441E" w:rsidP="006C441E">
      <w:pPr>
        <w:rPr>
          <w:lang w:val="vi-VN"/>
        </w:rPr>
      </w:pPr>
      <w:r w:rsidRPr="006C441E">
        <w:rPr>
          <w:lang w:val="vi-VN"/>
        </w:rPr>
        <w:t>Node 2: int tuoi = scanner.nextInt();</w:t>
      </w:r>
    </w:p>
    <w:p w14:paraId="7B9A1D49" w14:textId="6B7C6383" w:rsidR="006C441E" w:rsidRPr="006C441E" w:rsidRDefault="006C441E" w:rsidP="006C441E">
      <w:pPr>
        <w:rPr>
          <w:lang w:val="vi-VN"/>
        </w:rPr>
      </w:pPr>
      <w:r w:rsidRPr="006C441E">
        <w:rPr>
          <w:lang w:val="vi-VN"/>
        </w:rPr>
        <w:t>Uses:</w:t>
      </w:r>
    </w:p>
    <w:p w14:paraId="77F2B3CB" w14:textId="1E0288FC" w:rsidR="006C441E" w:rsidRPr="006C441E" w:rsidRDefault="006C441E" w:rsidP="006C441E">
      <w:pPr>
        <w:rPr>
          <w:lang w:val="vi-VN"/>
        </w:rPr>
      </w:pPr>
      <w:r w:rsidRPr="006C441E">
        <w:rPr>
          <w:lang w:val="vi-VN"/>
        </w:rPr>
        <w:t>Node 4 (p-use): if (tuoi &lt; 0)</w:t>
      </w:r>
    </w:p>
    <w:p w14:paraId="54F9012A" w14:textId="624DF0B4" w:rsidR="006C441E" w:rsidRPr="006C441E" w:rsidRDefault="006C441E" w:rsidP="006C441E">
      <w:pPr>
        <w:rPr>
          <w:lang w:val="vi-VN"/>
        </w:rPr>
      </w:pPr>
      <w:r w:rsidRPr="006C441E">
        <w:rPr>
          <w:lang w:val="vi-VN"/>
        </w:rPr>
        <w:t>Node 12 (p-use): if (tuoi &lt; 12 || tuoi &gt;= 60)</w:t>
      </w:r>
    </w:p>
    <w:p w14:paraId="14D5E9DA" w14:textId="63181C54" w:rsidR="006C441E" w:rsidRPr="006C441E" w:rsidRDefault="006C441E" w:rsidP="006C441E">
      <w:pPr>
        <w:rPr>
          <w:lang w:val="vi-VN"/>
        </w:rPr>
      </w:pPr>
      <w:r w:rsidRPr="006C441E">
        <w:rPr>
          <w:lang w:val="vi-VN"/>
        </w:rPr>
        <w:lastRenderedPageBreak/>
        <w:t>3. Biến isStudent</w:t>
      </w:r>
    </w:p>
    <w:p w14:paraId="57ED5F61" w14:textId="2F03B4C8" w:rsidR="006C441E" w:rsidRPr="006C441E" w:rsidRDefault="006C441E" w:rsidP="006C441E">
      <w:pPr>
        <w:rPr>
          <w:lang w:val="vi-VN"/>
        </w:rPr>
      </w:pPr>
      <w:r w:rsidRPr="006C441E">
        <w:rPr>
          <w:lang w:val="vi-VN"/>
        </w:rPr>
        <w:t>Defs:</w:t>
      </w:r>
    </w:p>
    <w:p w14:paraId="2D8AE6B3" w14:textId="3C3B3692" w:rsidR="006C441E" w:rsidRPr="006C441E" w:rsidRDefault="006C441E" w:rsidP="006C441E">
      <w:pPr>
        <w:rPr>
          <w:lang w:val="vi-VN"/>
        </w:rPr>
      </w:pPr>
      <w:r w:rsidRPr="006C441E">
        <w:rPr>
          <w:lang w:val="vi-VN"/>
        </w:rPr>
        <w:t>Node 8: isStudent = scanner.nextBoolean();</w:t>
      </w:r>
    </w:p>
    <w:p w14:paraId="40BA8DD3" w14:textId="46A957AE" w:rsidR="006C441E" w:rsidRPr="006C441E" w:rsidRDefault="006C441E" w:rsidP="006C441E">
      <w:pPr>
        <w:rPr>
          <w:lang w:val="vi-VN"/>
        </w:rPr>
      </w:pPr>
      <w:r w:rsidRPr="006C441E">
        <w:rPr>
          <w:lang w:val="vi-VN"/>
        </w:rPr>
        <w:t>Uses:</w:t>
      </w:r>
    </w:p>
    <w:p w14:paraId="34E90257" w14:textId="4FDFB6E3" w:rsidR="00614B13" w:rsidRDefault="006C441E" w:rsidP="006C441E">
      <w:pPr>
        <w:rPr>
          <w:lang w:val="vi-VN"/>
        </w:rPr>
      </w:pPr>
      <w:r w:rsidRPr="006C441E">
        <w:rPr>
          <w:lang w:val="vi-VN"/>
        </w:rPr>
        <w:t>Node 10 (p-use): if (isStudent)</w:t>
      </w:r>
    </w:p>
    <w:p w14:paraId="27E1D449" w14:textId="77777777" w:rsidR="006C441E" w:rsidRDefault="006C441E" w:rsidP="006C441E">
      <w:pPr>
        <w:rPr>
          <w:lang w:val="vi-VN"/>
        </w:rPr>
      </w:pPr>
    </w:p>
    <w:p w14:paraId="2DEAEF7D" w14:textId="7228B4CD" w:rsidR="006C441E" w:rsidRDefault="006C441E" w:rsidP="006C441E">
      <w:pPr>
        <w:rPr>
          <w:lang w:val="vi-VN"/>
        </w:rPr>
      </w:pPr>
      <w:r>
        <w:t>C</w:t>
      </w:r>
      <w:r w:rsidRPr="006C441E">
        <w:t>ác cặp Def-Use (du-pairs)</w:t>
      </w:r>
      <w:r>
        <w:rPr>
          <w:lang w:val="vi-VN"/>
        </w:rPr>
        <w:t>:</w:t>
      </w:r>
    </w:p>
    <w:p w14:paraId="025E5A15" w14:textId="2B60FFBF" w:rsidR="006C441E" w:rsidRPr="006C441E" w:rsidRDefault="006C441E" w:rsidP="006C441E">
      <w:pPr>
        <w:rPr>
          <w:lang w:val="vi-VN"/>
        </w:rPr>
      </w:pPr>
      <w:r w:rsidRPr="006C441E">
        <w:rPr>
          <w:lang w:val="vi-VN"/>
        </w:rPr>
        <w:t>Với gia_ve:</w:t>
      </w:r>
    </w:p>
    <w:p w14:paraId="741F4186" w14:textId="43401B54" w:rsidR="006C441E" w:rsidRPr="006C441E" w:rsidRDefault="006C441E" w:rsidP="006C441E">
      <w:pPr>
        <w:rPr>
          <w:lang w:val="vi-VN"/>
        </w:rPr>
      </w:pPr>
      <w:r w:rsidRPr="006C441E">
        <w:rPr>
          <w:lang w:val="vi-VN"/>
        </w:rPr>
        <w:t>(1, 14): Giá trị gốc (100000) được dùng để in ra.</w:t>
      </w:r>
    </w:p>
    <w:p w14:paraId="1C6A4B98" w14:textId="0D65304C" w:rsidR="006C441E" w:rsidRPr="006C441E" w:rsidRDefault="006C441E" w:rsidP="006C441E">
      <w:pPr>
        <w:rPr>
          <w:lang w:val="vi-VN"/>
        </w:rPr>
      </w:pPr>
      <w:r w:rsidRPr="006C441E">
        <w:rPr>
          <w:lang w:val="vi-VN"/>
        </w:rPr>
        <w:t>(11, 14): Giá trị sau khi giảm cho sinh viên (90000) được dùng để in ra.</w:t>
      </w:r>
    </w:p>
    <w:p w14:paraId="7B61D7A8" w14:textId="7DFA91B9" w:rsidR="006C441E" w:rsidRPr="006C441E" w:rsidRDefault="006C441E" w:rsidP="006C441E">
      <w:pPr>
        <w:rPr>
          <w:lang w:val="vi-VN"/>
        </w:rPr>
      </w:pPr>
      <w:r w:rsidRPr="006C441E">
        <w:rPr>
          <w:lang w:val="vi-VN"/>
        </w:rPr>
        <w:t>(13, 14): Giá trị sau khi giảm theo tuổi (80000) được dùng để in ra.</w:t>
      </w:r>
    </w:p>
    <w:p w14:paraId="739B483B" w14:textId="77777777" w:rsidR="006C441E" w:rsidRPr="006C441E" w:rsidRDefault="006C441E" w:rsidP="006C441E">
      <w:pPr>
        <w:rPr>
          <w:lang w:val="vi-VN"/>
        </w:rPr>
      </w:pPr>
      <w:r w:rsidRPr="006C441E">
        <w:rPr>
          <w:lang w:val="vi-VN"/>
        </w:rPr>
        <w:t>Với tuoi:</w:t>
      </w:r>
    </w:p>
    <w:p w14:paraId="272EF78C" w14:textId="5AD4CCB1" w:rsidR="006C441E" w:rsidRPr="006C441E" w:rsidRDefault="006C441E" w:rsidP="006C441E">
      <w:pPr>
        <w:rPr>
          <w:lang w:val="vi-VN"/>
        </w:rPr>
      </w:pPr>
      <w:r w:rsidRPr="006C441E">
        <w:rPr>
          <w:lang w:val="vi-VN"/>
        </w:rPr>
        <w:t>(2, 4): Tuổi nhập vào được dùng trong điều kiện tuoi &lt; 0.</w:t>
      </w:r>
    </w:p>
    <w:p w14:paraId="3061CE89" w14:textId="10B5564E" w:rsidR="006C441E" w:rsidRPr="006C441E" w:rsidRDefault="006C441E" w:rsidP="006C441E">
      <w:pPr>
        <w:rPr>
          <w:lang w:val="vi-VN"/>
        </w:rPr>
      </w:pPr>
      <w:r w:rsidRPr="006C441E">
        <w:rPr>
          <w:lang w:val="vi-VN"/>
        </w:rPr>
        <w:t>(2, 12): Tuổi nhập vào được dùng trong điều kiện tuoi &lt; 12 || tuoi &gt;= 60.</w:t>
      </w:r>
    </w:p>
    <w:p w14:paraId="333D25C7" w14:textId="77777777" w:rsidR="006C441E" w:rsidRPr="006C441E" w:rsidRDefault="006C441E" w:rsidP="006C441E">
      <w:pPr>
        <w:rPr>
          <w:lang w:val="vi-VN"/>
        </w:rPr>
      </w:pPr>
      <w:r w:rsidRPr="006C441E">
        <w:rPr>
          <w:lang w:val="vi-VN"/>
        </w:rPr>
        <w:t>Với isStudent:</w:t>
      </w:r>
    </w:p>
    <w:p w14:paraId="6FA847D2" w14:textId="210DD995" w:rsidR="006C441E" w:rsidRDefault="006C441E" w:rsidP="006C441E">
      <w:pPr>
        <w:rPr>
          <w:lang w:val="vi-VN"/>
        </w:rPr>
      </w:pPr>
      <w:r w:rsidRPr="006C441E">
        <w:rPr>
          <w:lang w:val="vi-VN"/>
        </w:rPr>
        <w:t>(8, 10): Trạng thái sinh viên được dùng trong điều kiện if (isStudent).</w:t>
      </w:r>
    </w:p>
    <w:p w14:paraId="39118BD3" w14:textId="77777777" w:rsidR="006C441E" w:rsidRDefault="006C441E" w:rsidP="006C441E">
      <w:pPr>
        <w:rPr>
          <w:lang w:val="vi-VN"/>
        </w:rPr>
      </w:pPr>
    </w:p>
    <w:p w14:paraId="092C4917" w14:textId="0E56FFD1" w:rsidR="006C441E" w:rsidRDefault="006C441E" w:rsidP="006C441E">
      <w:pPr>
        <w:rPr>
          <w:lang w:val="vi-VN"/>
        </w:rPr>
      </w:pPr>
      <w:r>
        <w:rPr>
          <w:lang w:val="vi-VN"/>
        </w:rPr>
        <w:t>C</w:t>
      </w:r>
      <w:r w:rsidRPr="006C441E">
        <w:rPr>
          <w:lang w:val="vi-VN"/>
        </w:rPr>
        <w:t>a kiểm thử để bao phủ All-</w:t>
      </w:r>
      <w:r>
        <w:rPr>
          <w:lang w:val="vi-VN"/>
        </w:rPr>
        <w:t>Uses:</w:t>
      </w:r>
    </w:p>
    <w:tbl>
      <w:tblPr>
        <w:tblStyle w:val="TableGrid"/>
        <w:tblW w:w="0" w:type="auto"/>
        <w:tblLook w:val="04A0" w:firstRow="1" w:lastRow="0" w:firstColumn="1" w:lastColumn="0" w:noHBand="0" w:noVBand="1"/>
      </w:tblPr>
      <w:tblGrid>
        <w:gridCol w:w="1364"/>
        <w:gridCol w:w="1371"/>
        <w:gridCol w:w="1382"/>
        <w:gridCol w:w="1372"/>
        <w:gridCol w:w="1377"/>
        <w:gridCol w:w="1430"/>
      </w:tblGrid>
      <w:tr w:rsidR="006C441E" w14:paraId="476649BB" w14:textId="77777777" w:rsidTr="006C441E">
        <w:tc>
          <w:tcPr>
            <w:tcW w:w="1382" w:type="dxa"/>
            <w:vAlign w:val="center"/>
          </w:tcPr>
          <w:p w14:paraId="7F507507" w14:textId="588F42AD" w:rsidR="006C441E" w:rsidRPr="006C441E" w:rsidRDefault="006C441E" w:rsidP="006C441E">
            <w:pPr>
              <w:jc w:val="center"/>
              <w:rPr>
                <w:rFonts w:cs="Times New Roman"/>
                <w:lang w:val="vi-VN"/>
              </w:rPr>
            </w:pPr>
            <w:r w:rsidRPr="006C441E">
              <w:rPr>
                <w:rFonts w:cs="Times New Roman"/>
              </w:rPr>
              <w:t>ID</w:t>
            </w:r>
          </w:p>
        </w:tc>
        <w:tc>
          <w:tcPr>
            <w:tcW w:w="1382" w:type="dxa"/>
            <w:vAlign w:val="center"/>
          </w:tcPr>
          <w:p w14:paraId="4CA69AEF" w14:textId="0AFDD286" w:rsidR="006C441E" w:rsidRPr="006C441E" w:rsidRDefault="006C441E" w:rsidP="006C441E">
            <w:pPr>
              <w:jc w:val="center"/>
              <w:rPr>
                <w:rFonts w:cs="Times New Roman"/>
                <w:lang w:val="vi-VN"/>
              </w:rPr>
            </w:pPr>
            <w:r w:rsidRPr="006C441E">
              <w:rPr>
                <w:rFonts w:cs="Times New Roman"/>
              </w:rPr>
              <w:t>Mục tiêu</w:t>
            </w:r>
          </w:p>
        </w:tc>
        <w:tc>
          <w:tcPr>
            <w:tcW w:w="1383" w:type="dxa"/>
            <w:vAlign w:val="center"/>
          </w:tcPr>
          <w:p w14:paraId="2E929360" w14:textId="468212D4" w:rsidR="006C441E" w:rsidRPr="006C441E" w:rsidRDefault="006C441E" w:rsidP="006C441E">
            <w:pPr>
              <w:jc w:val="center"/>
              <w:rPr>
                <w:rFonts w:cs="Times New Roman"/>
                <w:lang w:val="vi-VN"/>
              </w:rPr>
            </w:pPr>
            <w:r w:rsidRPr="006C441E">
              <w:rPr>
                <w:rFonts w:cs="Times New Roman"/>
              </w:rPr>
              <w:t>Đầu vào (tuoi, isStudent)</w:t>
            </w:r>
          </w:p>
        </w:tc>
        <w:tc>
          <w:tcPr>
            <w:tcW w:w="1383" w:type="dxa"/>
            <w:vAlign w:val="center"/>
          </w:tcPr>
          <w:p w14:paraId="482C8777" w14:textId="0719390B" w:rsidR="006C441E" w:rsidRPr="006C441E" w:rsidRDefault="006C441E" w:rsidP="006C441E">
            <w:pPr>
              <w:jc w:val="center"/>
              <w:rPr>
                <w:rFonts w:cs="Times New Roman"/>
                <w:lang w:val="vi-VN"/>
              </w:rPr>
            </w:pPr>
            <w:r w:rsidRPr="006C441E">
              <w:rPr>
                <w:rFonts w:cs="Times New Roman"/>
              </w:rPr>
              <w:t>Đường đi (Path)</w:t>
            </w:r>
          </w:p>
        </w:tc>
        <w:tc>
          <w:tcPr>
            <w:tcW w:w="1383" w:type="dxa"/>
            <w:vAlign w:val="center"/>
          </w:tcPr>
          <w:p w14:paraId="6F55C5E8" w14:textId="6DAE0F4B" w:rsidR="006C441E" w:rsidRPr="006C441E" w:rsidRDefault="006C441E" w:rsidP="006C441E">
            <w:pPr>
              <w:jc w:val="center"/>
              <w:rPr>
                <w:rFonts w:cs="Times New Roman"/>
                <w:lang w:val="vi-VN"/>
              </w:rPr>
            </w:pPr>
            <w:r w:rsidRPr="006C441E">
              <w:rPr>
                <w:rFonts w:cs="Times New Roman"/>
              </w:rPr>
              <w:t>Kết quả mong đợi</w:t>
            </w:r>
          </w:p>
        </w:tc>
        <w:tc>
          <w:tcPr>
            <w:tcW w:w="1383" w:type="dxa"/>
            <w:vAlign w:val="center"/>
          </w:tcPr>
          <w:p w14:paraId="489641C7" w14:textId="498DA835" w:rsidR="006C441E" w:rsidRPr="006C441E" w:rsidRDefault="006C441E" w:rsidP="006C441E">
            <w:pPr>
              <w:jc w:val="center"/>
              <w:rPr>
                <w:rFonts w:cs="Times New Roman"/>
                <w:lang w:val="vi-VN"/>
              </w:rPr>
            </w:pPr>
            <w:r w:rsidRPr="006C441E">
              <w:rPr>
                <w:rFonts w:cs="Times New Roman"/>
              </w:rPr>
              <w:t>Các du-pair được bao phủ</w:t>
            </w:r>
          </w:p>
        </w:tc>
      </w:tr>
      <w:tr w:rsidR="006C441E" w14:paraId="21631295" w14:textId="77777777" w:rsidTr="006C441E">
        <w:tc>
          <w:tcPr>
            <w:tcW w:w="1382" w:type="dxa"/>
            <w:vAlign w:val="center"/>
          </w:tcPr>
          <w:p w14:paraId="3A276DFD" w14:textId="5A7ACBC0" w:rsidR="006C441E" w:rsidRPr="006C441E" w:rsidRDefault="006C441E" w:rsidP="006C441E">
            <w:pPr>
              <w:jc w:val="center"/>
              <w:rPr>
                <w:rFonts w:cs="Times New Roman"/>
                <w:lang w:val="vi-VN"/>
              </w:rPr>
            </w:pPr>
            <w:r w:rsidRPr="006C441E">
              <w:rPr>
                <w:rFonts w:cs="Times New Roman"/>
              </w:rPr>
              <w:t>TC1</w:t>
            </w:r>
          </w:p>
        </w:tc>
        <w:tc>
          <w:tcPr>
            <w:tcW w:w="1382" w:type="dxa"/>
            <w:vAlign w:val="center"/>
          </w:tcPr>
          <w:p w14:paraId="15B361B3" w14:textId="33E75E11" w:rsidR="006C441E" w:rsidRPr="006C441E" w:rsidRDefault="006C441E" w:rsidP="006C441E">
            <w:pPr>
              <w:jc w:val="center"/>
              <w:rPr>
                <w:rFonts w:cs="Times New Roman"/>
                <w:lang w:val="vi-VN"/>
              </w:rPr>
            </w:pPr>
            <w:r w:rsidRPr="006C441E">
              <w:rPr>
                <w:rFonts w:cs="Times New Roman"/>
              </w:rPr>
              <w:t>Kiểm tra giá vé gốc, không giảm giá.</w:t>
            </w:r>
          </w:p>
        </w:tc>
        <w:tc>
          <w:tcPr>
            <w:tcW w:w="1383" w:type="dxa"/>
            <w:vAlign w:val="center"/>
          </w:tcPr>
          <w:p w14:paraId="1DB7BAE4" w14:textId="4E10796F" w:rsidR="006C441E" w:rsidRPr="006C441E" w:rsidRDefault="006C441E" w:rsidP="006C441E">
            <w:pPr>
              <w:jc w:val="center"/>
              <w:rPr>
                <w:rFonts w:cs="Times New Roman"/>
                <w:lang w:val="vi-VN"/>
              </w:rPr>
            </w:pPr>
            <w:r w:rsidRPr="006C441E">
              <w:rPr>
                <w:rFonts w:cs="Times New Roman"/>
              </w:rPr>
              <w:t xml:space="preserve">tuoi = 25 </w:t>
            </w:r>
            <w:r w:rsidRPr="006C441E">
              <w:rPr>
                <w:rFonts w:cs="Times New Roman"/>
              </w:rPr>
              <w:br/>
              <w:t>isStudent = false</w:t>
            </w:r>
          </w:p>
        </w:tc>
        <w:tc>
          <w:tcPr>
            <w:tcW w:w="1383" w:type="dxa"/>
            <w:vAlign w:val="center"/>
          </w:tcPr>
          <w:p w14:paraId="2C896C69" w14:textId="690F6732" w:rsidR="006C441E" w:rsidRPr="006C441E" w:rsidRDefault="006C441E" w:rsidP="006C441E">
            <w:pPr>
              <w:jc w:val="center"/>
              <w:rPr>
                <w:rFonts w:cs="Times New Roman"/>
                <w:lang w:val="vi-VN"/>
              </w:rPr>
            </w:pPr>
            <w:r w:rsidRPr="006C441E">
              <w:rPr>
                <w:rFonts w:cs="Times New Roman"/>
              </w:rPr>
              <w:t>1-2-3-4(F)-6-7-8-10(F)-12(F)-14</w:t>
            </w:r>
          </w:p>
        </w:tc>
        <w:tc>
          <w:tcPr>
            <w:tcW w:w="1383" w:type="dxa"/>
            <w:vAlign w:val="center"/>
          </w:tcPr>
          <w:p w14:paraId="2F10B8BC" w14:textId="0EF6DB22" w:rsidR="006C441E" w:rsidRPr="006C441E" w:rsidRDefault="006C441E" w:rsidP="006C441E">
            <w:pPr>
              <w:jc w:val="center"/>
              <w:rPr>
                <w:rFonts w:cs="Times New Roman"/>
                <w:lang w:val="vi-VN"/>
              </w:rPr>
            </w:pPr>
            <w:r w:rsidRPr="006C441E">
              <w:rPr>
                <w:rFonts w:cs="Times New Roman"/>
              </w:rPr>
              <w:t>"Giá vé bạn phải trả là: 100000"</w:t>
            </w:r>
          </w:p>
        </w:tc>
        <w:tc>
          <w:tcPr>
            <w:tcW w:w="1383" w:type="dxa"/>
            <w:vAlign w:val="center"/>
          </w:tcPr>
          <w:p w14:paraId="2F8BCDCE" w14:textId="2F416565" w:rsidR="006C441E" w:rsidRPr="006C441E" w:rsidRDefault="006C441E" w:rsidP="006C441E">
            <w:pPr>
              <w:jc w:val="center"/>
              <w:rPr>
                <w:rFonts w:cs="Times New Roman"/>
                <w:lang w:val="vi-VN"/>
              </w:rPr>
            </w:pPr>
            <w:r w:rsidRPr="006C441E">
              <w:rPr>
                <w:rFonts w:cs="Times New Roman"/>
              </w:rPr>
              <w:t>(gia_ve: 1, 14), (tuoi: 2, 12), (isStudent: 8, 10)</w:t>
            </w:r>
          </w:p>
        </w:tc>
      </w:tr>
      <w:tr w:rsidR="006C441E" w14:paraId="210C4F74" w14:textId="77777777" w:rsidTr="006C441E">
        <w:tc>
          <w:tcPr>
            <w:tcW w:w="1382" w:type="dxa"/>
            <w:vAlign w:val="center"/>
          </w:tcPr>
          <w:p w14:paraId="70CCA130" w14:textId="7ADB9673" w:rsidR="006C441E" w:rsidRPr="006C441E" w:rsidRDefault="006C441E" w:rsidP="006C441E">
            <w:pPr>
              <w:jc w:val="center"/>
              <w:rPr>
                <w:rFonts w:cs="Times New Roman"/>
                <w:lang w:val="vi-VN"/>
              </w:rPr>
            </w:pPr>
            <w:r w:rsidRPr="006C441E">
              <w:rPr>
                <w:rFonts w:cs="Times New Roman"/>
              </w:rPr>
              <w:t>TC2</w:t>
            </w:r>
          </w:p>
        </w:tc>
        <w:tc>
          <w:tcPr>
            <w:tcW w:w="1382" w:type="dxa"/>
            <w:vAlign w:val="center"/>
          </w:tcPr>
          <w:p w14:paraId="75509E14" w14:textId="5527B3E9" w:rsidR="006C441E" w:rsidRPr="006C441E" w:rsidRDefault="006C441E" w:rsidP="006C441E">
            <w:pPr>
              <w:jc w:val="center"/>
              <w:rPr>
                <w:rFonts w:cs="Times New Roman"/>
                <w:lang w:val="vi-VN"/>
              </w:rPr>
            </w:pPr>
            <w:r w:rsidRPr="006C441E">
              <w:rPr>
                <w:rFonts w:cs="Times New Roman"/>
              </w:rPr>
              <w:t>Kiểm tra giảm giá chỉ cho sinh viên.</w:t>
            </w:r>
          </w:p>
        </w:tc>
        <w:tc>
          <w:tcPr>
            <w:tcW w:w="1383" w:type="dxa"/>
            <w:vAlign w:val="center"/>
          </w:tcPr>
          <w:p w14:paraId="30CD57FB" w14:textId="6F2DCE7A" w:rsidR="006C441E" w:rsidRPr="006C441E" w:rsidRDefault="006C441E" w:rsidP="006C441E">
            <w:pPr>
              <w:jc w:val="center"/>
              <w:rPr>
                <w:rFonts w:cs="Times New Roman"/>
                <w:lang w:val="vi-VN"/>
              </w:rPr>
            </w:pPr>
            <w:r w:rsidRPr="006C441E">
              <w:rPr>
                <w:rFonts w:cs="Times New Roman"/>
              </w:rPr>
              <w:t xml:space="preserve">tuoi = 20 </w:t>
            </w:r>
            <w:r w:rsidRPr="006C441E">
              <w:rPr>
                <w:rFonts w:cs="Times New Roman"/>
              </w:rPr>
              <w:br/>
              <w:t>isStudent = true</w:t>
            </w:r>
          </w:p>
        </w:tc>
        <w:tc>
          <w:tcPr>
            <w:tcW w:w="1383" w:type="dxa"/>
            <w:vAlign w:val="center"/>
          </w:tcPr>
          <w:p w14:paraId="50B5159E" w14:textId="4B57208C" w:rsidR="006C441E" w:rsidRPr="006C441E" w:rsidRDefault="006C441E" w:rsidP="006C441E">
            <w:pPr>
              <w:jc w:val="center"/>
              <w:rPr>
                <w:rFonts w:cs="Times New Roman"/>
                <w:lang w:val="vi-VN"/>
              </w:rPr>
            </w:pPr>
            <w:r w:rsidRPr="006C441E">
              <w:rPr>
                <w:rFonts w:cs="Times New Roman"/>
              </w:rPr>
              <w:t>1-2-3-4(F)-6-7-8-10(T)-11-12(F)-14</w:t>
            </w:r>
          </w:p>
        </w:tc>
        <w:tc>
          <w:tcPr>
            <w:tcW w:w="1383" w:type="dxa"/>
            <w:vAlign w:val="center"/>
          </w:tcPr>
          <w:p w14:paraId="4E0B3BA5" w14:textId="68886902" w:rsidR="006C441E" w:rsidRPr="006C441E" w:rsidRDefault="006C441E" w:rsidP="006C441E">
            <w:pPr>
              <w:jc w:val="center"/>
              <w:rPr>
                <w:rFonts w:cs="Times New Roman"/>
                <w:lang w:val="vi-VN"/>
              </w:rPr>
            </w:pPr>
            <w:r w:rsidRPr="006C441E">
              <w:rPr>
                <w:rFonts w:cs="Times New Roman"/>
              </w:rPr>
              <w:t>"Giá vé bạn phải trả là: 90000"</w:t>
            </w:r>
          </w:p>
        </w:tc>
        <w:tc>
          <w:tcPr>
            <w:tcW w:w="1383" w:type="dxa"/>
            <w:vAlign w:val="center"/>
          </w:tcPr>
          <w:p w14:paraId="1FFBFC57" w14:textId="54315CE0" w:rsidR="006C441E" w:rsidRPr="006C441E" w:rsidRDefault="006C441E" w:rsidP="006C441E">
            <w:pPr>
              <w:jc w:val="center"/>
              <w:rPr>
                <w:rFonts w:cs="Times New Roman"/>
                <w:lang w:val="vi-VN"/>
              </w:rPr>
            </w:pPr>
            <w:r w:rsidRPr="006C441E">
              <w:rPr>
                <w:rFonts w:cs="Times New Roman"/>
              </w:rPr>
              <w:t>(gia_ve: 11, 14), (tuoi: 2, 12), (isStudent: 8, 10)</w:t>
            </w:r>
          </w:p>
        </w:tc>
      </w:tr>
      <w:tr w:rsidR="006C441E" w14:paraId="3B75C055" w14:textId="77777777" w:rsidTr="006C441E">
        <w:tc>
          <w:tcPr>
            <w:tcW w:w="1382" w:type="dxa"/>
            <w:vAlign w:val="center"/>
          </w:tcPr>
          <w:p w14:paraId="7050D14E" w14:textId="04C4CD7A" w:rsidR="006C441E" w:rsidRPr="006C441E" w:rsidRDefault="006C441E" w:rsidP="006C441E">
            <w:pPr>
              <w:jc w:val="center"/>
              <w:rPr>
                <w:rFonts w:cs="Times New Roman"/>
                <w:lang w:val="vi-VN"/>
              </w:rPr>
            </w:pPr>
            <w:r w:rsidRPr="006C441E">
              <w:rPr>
                <w:rFonts w:cs="Times New Roman"/>
              </w:rPr>
              <w:t>TC3</w:t>
            </w:r>
          </w:p>
        </w:tc>
        <w:tc>
          <w:tcPr>
            <w:tcW w:w="1382" w:type="dxa"/>
            <w:vAlign w:val="center"/>
          </w:tcPr>
          <w:p w14:paraId="677A9811" w14:textId="0D0B7B78" w:rsidR="006C441E" w:rsidRPr="006C441E" w:rsidRDefault="006C441E" w:rsidP="006C441E">
            <w:pPr>
              <w:jc w:val="center"/>
              <w:rPr>
                <w:rFonts w:cs="Times New Roman"/>
                <w:lang w:val="vi-VN"/>
              </w:rPr>
            </w:pPr>
            <w:r w:rsidRPr="006C441E">
              <w:rPr>
                <w:rFonts w:cs="Times New Roman"/>
              </w:rPr>
              <w:t>Kiểm tra giảm giá tuổi (trẻ em), ghi đè giảm giá sinh viên.</w:t>
            </w:r>
          </w:p>
        </w:tc>
        <w:tc>
          <w:tcPr>
            <w:tcW w:w="1383" w:type="dxa"/>
            <w:vAlign w:val="center"/>
          </w:tcPr>
          <w:p w14:paraId="6528B265" w14:textId="0C8C5C46" w:rsidR="006C441E" w:rsidRPr="006C441E" w:rsidRDefault="006C441E" w:rsidP="006C441E">
            <w:pPr>
              <w:jc w:val="center"/>
              <w:rPr>
                <w:rFonts w:cs="Times New Roman"/>
                <w:lang w:val="vi-VN"/>
              </w:rPr>
            </w:pPr>
            <w:r w:rsidRPr="006C441E">
              <w:rPr>
                <w:rFonts w:cs="Times New Roman"/>
              </w:rPr>
              <w:t xml:space="preserve">tuoi = 10 </w:t>
            </w:r>
            <w:r w:rsidRPr="006C441E">
              <w:rPr>
                <w:rFonts w:cs="Times New Roman"/>
              </w:rPr>
              <w:br/>
              <w:t>isStudent = true</w:t>
            </w:r>
          </w:p>
        </w:tc>
        <w:tc>
          <w:tcPr>
            <w:tcW w:w="1383" w:type="dxa"/>
            <w:vAlign w:val="center"/>
          </w:tcPr>
          <w:p w14:paraId="6550ADF2" w14:textId="7FBCAD50" w:rsidR="006C441E" w:rsidRPr="006C441E" w:rsidRDefault="006C441E" w:rsidP="006C441E">
            <w:pPr>
              <w:jc w:val="center"/>
              <w:rPr>
                <w:rFonts w:cs="Times New Roman"/>
                <w:lang w:val="vi-VN"/>
              </w:rPr>
            </w:pPr>
            <w:r w:rsidRPr="006C441E">
              <w:rPr>
                <w:rFonts w:cs="Times New Roman"/>
              </w:rPr>
              <w:t>1-2-3-4(F)-6-7-8-10(T)-11-12(T)-13-14</w:t>
            </w:r>
          </w:p>
        </w:tc>
        <w:tc>
          <w:tcPr>
            <w:tcW w:w="1383" w:type="dxa"/>
            <w:vAlign w:val="center"/>
          </w:tcPr>
          <w:p w14:paraId="632E1446" w14:textId="0451C5A2" w:rsidR="006C441E" w:rsidRPr="006C441E" w:rsidRDefault="006C441E" w:rsidP="006C441E">
            <w:pPr>
              <w:jc w:val="center"/>
              <w:rPr>
                <w:rFonts w:cs="Times New Roman"/>
                <w:lang w:val="vi-VN"/>
              </w:rPr>
            </w:pPr>
            <w:r w:rsidRPr="006C441E">
              <w:rPr>
                <w:rFonts w:cs="Times New Roman"/>
              </w:rPr>
              <w:t>"Giá vé bạn phải trả là: 80000"</w:t>
            </w:r>
          </w:p>
        </w:tc>
        <w:tc>
          <w:tcPr>
            <w:tcW w:w="1383" w:type="dxa"/>
            <w:vAlign w:val="center"/>
          </w:tcPr>
          <w:p w14:paraId="79CCA8D4" w14:textId="50179D29" w:rsidR="006C441E" w:rsidRPr="006C441E" w:rsidRDefault="006C441E" w:rsidP="006C441E">
            <w:pPr>
              <w:jc w:val="center"/>
              <w:rPr>
                <w:rFonts w:cs="Times New Roman"/>
                <w:lang w:val="vi-VN"/>
              </w:rPr>
            </w:pPr>
            <w:r w:rsidRPr="006C441E">
              <w:rPr>
                <w:rFonts w:cs="Times New Roman"/>
              </w:rPr>
              <w:t>(gia_ve: 13, 14), (tuoi: 2, 12), (isStudent: 8, 10)</w:t>
            </w:r>
          </w:p>
        </w:tc>
      </w:tr>
      <w:tr w:rsidR="006C441E" w14:paraId="357ADC62" w14:textId="77777777" w:rsidTr="006C441E">
        <w:tc>
          <w:tcPr>
            <w:tcW w:w="1382" w:type="dxa"/>
            <w:vAlign w:val="center"/>
          </w:tcPr>
          <w:p w14:paraId="2F604556" w14:textId="34F50869" w:rsidR="006C441E" w:rsidRPr="006C441E" w:rsidRDefault="006C441E" w:rsidP="006C441E">
            <w:pPr>
              <w:jc w:val="center"/>
              <w:rPr>
                <w:rFonts w:cs="Times New Roman"/>
                <w:lang w:val="vi-VN"/>
              </w:rPr>
            </w:pPr>
            <w:r w:rsidRPr="006C441E">
              <w:rPr>
                <w:rFonts w:cs="Times New Roman"/>
              </w:rPr>
              <w:t>TC4</w:t>
            </w:r>
          </w:p>
        </w:tc>
        <w:tc>
          <w:tcPr>
            <w:tcW w:w="1382" w:type="dxa"/>
            <w:vAlign w:val="center"/>
          </w:tcPr>
          <w:p w14:paraId="1B50C086" w14:textId="375067CE" w:rsidR="006C441E" w:rsidRPr="006C441E" w:rsidRDefault="006C441E" w:rsidP="006C441E">
            <w:pPr>
              <w:jc w:val="center"/>
              <w:rPr>
                <w:rFonts w:cs="Times New Roman"/>
                <w:lang w:val="vi-VN"/>
              </w:rPr>
            </w:pPr>
            <w:r w:rsidRPr="006C441E">
              <w:rPr>
                <w:rFonts w:cs="Times New Roman"/>
              </w:rPr>
              <w:t>Kiểm tra tuổi không hợp lệ.</w:t>
            </w:r>
          </w:p>
        </w:tc>
        <w:tc>
          <w:tcPr>
            <w:tcW w:w="1383" w:type="dxa"/>
            <w:vAlign w:val="center"/>
          </w:tcPr>
          <w:p w14:paraId="03F684B6" w14:textId="22AB2480" w:rsidR="006C441E" w:rsidRPr="006C441E" w:rsidRDefault="006C441E" w:rsidP="006C441E">
            <w:pPr>
              <w:jc w:val="center"/>
              <w:rPr>
                <w:rFonts w:cs="Times New Roman"/>
                <w:lang w:val="vi-VN"/>
              </w:rPr>
            </w:pPr>
            <w:r w:rsidRPr="006C441E">
              <w:rPr>
                <w:rFonts w:cs="Times New Roman"/>
              </w:rPr>
              <w:t>tuoi = -5</w:t>
            </w:r>
          </w:p>
        </w:tc>
        <w:tc>
          <w:tcPr>
            <w:tcW w:w="1383" w:type="dxa"/>
            <w:vAlign w:val="center"/>
          </w:tcPr>
          <w:p w14:paraId="234DFE27" w14:textId="1AA41419" w:rsidR="006C441E" w:rsidRPr="006C441E" w:rsidRDefault="006C441E" w:rsidP="006C441E">
            <w:pPr>
              <w:jc w:val="center"/>
              <w:rPr>
                <w:rFonts w:cs="Times New Roman"/>
                <w:lang w:val="vi-VN"/>
              </w:rPr>
            </w:pPr>
            <w:r w:rsidRPr="006C441E">
              <w:rPr>
                <w:rFonts w:cs="Times New Roman"/>
              </w:rPr>
              <w:t>1-2-3-4(T)-5</w:t>
            </w:r>
          </w:p>
        </w:tc>
        <w:tc>
          <w:tcPr>
            <w:tcW w:w="1383" w:type="dxa"/>
            <w:vAlign w:val="center"/>
          </w:tcPr>
          <w:p w14:paraId="021BF550" w14:textId="23A3D581" w:rsidR="006C441E" w:rsidRPr="006C441E" w:rsidRDefault="006C441E" w:rsidP="006C441E">
            <w:pPr>
              <w:jc w:val="center"/>
              <w:rPr>
                <w:rFonts w:cs="Times New Roman"/>
                <w:lang w:val="vi-VN"/>
              </w:rPr>
            </w:pPr>
            <w:r w:rsidRPr="006C441E">
              <w:rPr>
                <w:rFonts w:cs="Times New Roman"/>
              </w:rPr>
              <w:t>"Input không hợp lệ"</w:t>
            </w:r>
          </w:p>
        </w:tc>
        <w:tc>
          <w:tcPr>
            <w:tcW w:w="1383" w:type="dxa"/>
            <w:vAlign w:val="center"/>
          </w:tcPr>
          <w:p w14:paraId="059EBB0F" w14:textId="5F428835" w:rsidR="006C441E" w:rsidRPr="006C441E" w:rsidRDefault="006C441E" w:rsidP="006C441E">
            <w:pPr>
              <w:jc w:val="center"/>
              <w:rPr>
                <w:rFonts w:cs="Times New Roman"/>
                <w:lang w:val="vi-VN"/>
              </w:rPr>
            </w:pPr>
            <w:r w:rsidRPr="006C441E">
              <w:rPr>
                <w:rFonts w:cs="Times New Roman"/>
              </w:rPr>
              <w:t>(tuoi: 2, 4)</w:t>
            </w:r>
          </w:p>
        </w:tc>
      </w:tr>
      <w:tr w:rsidR="006C441E" w14:paraId="310E5AD9" w14:textId="77777777" w:rsidTr="006C441E">
        <w:tc>
          <w:tcPr>
            <w:tcW w:w="1382" w:type="dxa"/>
            <w:vAlign w:val="center"/>
          </w:tcPr>
          <w:p w14:paraId="45657355" w14:textId="16704AFF" w:rsidR="006C441E" w:rsidRPr="006C441E" w:rsidRDefault="006C441E" w:rsidP="006C441E">
            <w:pPr>
              <w:jc w:val="center"/>
              <w:rPr>
                <w:rFonts w:cs="Times New Roman"/>
                <w:lang w:val="vi-VN"/>
              </w:rPr>
            </w:pPr>
            <w:r w:rsidRPr="006C441E">
              <w:rPr>
                <w:rFonts w:cs="Times New Roman"/>
              </w:rPr>
              <w:lastRenderedPageBreak/>
              <w:t>TC5</w:t>
            </w:r>
          </w:p>
        </w:tc>
        <w:tc>
          <w:tcPr>
            <w:tcW w:w="1382" w:type="dxa"/>
            <w:vAlign w:val="center"/>
          </w:tcPr>
          <w:p w14:paraId="60066955" w14:textId="6CF9E822" w:rsidR="006C441E" w:rsidRPr="006C441E" w:rsidRDefault="006C441E" w:rsidP="006C441E">
            <w:pPr>
              <w:jc w:val="center"/>
              <w:rPr>
                <w:rFonts w:cs="Times New Roman"/>
                <w:lang w:val="vi-VN"/>
              </w:rPr>
            </w:pPr>
            <w:r w:rsidRPr="006C441E">
              <w:rPr>
                <w:rFonts w:cs="Times New Roman"/>
              </w:rPr>
              <w:t>Kiểm tra giảm giá tuổi (người lớn tuổi).</w:t>
            </w:r>
          </w:p>
        </w:tc>
        <w:tc>
          <w:tcPr>
            <w:tcW w:w="1383" w:type="dxa"/>
            <w:vAlign w:val="center"/>
          </w:tcPr>
          <w:p w14:paraId="7103B978" w14:textId="4A4B55D7" w:rsidR="006C441E" w:rsidRPr="006C441E" w:rsidRDefault="006C441E" w:rsidP="006C441E">
            <w:pPr>
              <w:jc w:val="center"/>
              <w:rPr>
                <w:rFonts w:cs="Times New Roman"/>
                <w:lang w:val="vi-VN"/>
              </w:rPr>
            </w:pPr>
            <w:r w:rsidRPr="006C441E">
              <w:rPr>
                <w:rFonts w:cs="Times New Roman"/>
              </w:rPr>
              <w:t xml:space="preserve">tuoi = 65 </w:t>
            </w:r>
            <w:r w:rsidRPr="006C441E">
              <w:rPr>
                <w:rFonts w:cs="Times New Roman"/>
              </w:rPr>
              <w:br/>
              <w:t>isStudent = false</w:t>
            </w:r>
          </w:p>
        </w:tc>
        <w:tc>
          <w:tcPr>
            <w:tcW w:w="1383" w:type="dxa"/>
            <w:vAlign w:val="center"/>
          </w:tcPr>
          <w:p w14:paraId="36EF1765" w14:textId="4728EBC0" w:rsidR="006C441E" w:rsidRPr="006C441E" w:rsidRDefault="006C441E" w:rsidP="006C441E">
            <w:pPr>
              <w:jc w:val="center"/>
              <w:rPr>
                <w:rFonts w:cs="Times New Roman"/>
                <w:lang w:val="vi-VN"/>
              </w:rPr>
            </w:pPr>
            <w:r w:rsidRPr="006C441E">
              <w:rPr>
                <w:rFonts w:cs="Times New Roman"/>
              </w:rPr>
              <w:t>1-2-3-4(F)-6-7-8-10(F)-12(T)-13-14</w:t>
            </w:r>
          </w:p>
        </w:tc>
        <w:tc>
          <w:tcPr>
            <w:tcW w:w="1383" w:type="dxa"/>
            <w:vAlign w:val="center"/>
          </w:tcPr>
          <w:p w14:paraId="0D615FA0" w14:textId="07E90C01" w:rsidR="006C441E" w:rsidRPr="006C441E" w:rsidRDefault="006C441E" w:rsidP="006C441E">
            <w:pPr>
              <w:jc w:val="center"/>
              <w:rPr>
                <w:rFonts w:cs="Times New Roman"/>
                <w:lang w:val="vi-VN"/>
              </w:rPr>
            </w:pPr>
            <w:r w:rsidRPr="006C441E">
              <w:rPr>
                <w:rFonts w:cs="Times New Roman"/>
              </w:rPr>
              <w:t>"Giá vé bạn phải trả là: 80000"</w:t>
            </w:r>
          </w:p>
        </w:tc>
        <w:tc>
          <w:tcPr>
            <w:tcW w:w="1383" w:type="dxa"/>
            <w:vAlign w:val="center"/>
          </w:tcPr>
          <w:p w14:paraId="6B9E401C" w14:textId="127E4162" w:rsidR="006C441E" w:rsidRPr="006C441E" w:rsidRDefault="006C441E" w:rsidP="006C441E">
            <w:pPr>
              <w:jc w:val="center"/>
              <w:rPr>
                <w:rFonts w:cs="Times New Roman"/>
                <w:lang w:val="vi-VN"/>
              </w:rPr>
            </w:pPr>
            <w:r w:rsidRPr="006C441E">
              <w:rPr>
                <w:rFonts w:cs="Times New Roman"/>
              </w:rPr>
              <w:t>(gia_ve: 13, 14), (tuoi: 2, 12), (isStudent: 8, 10)</w:t>
            </w:r>
          </w:p>
        </w:tc>
      </w:tr>
    </w:tbl>
    <w:p w14:paraId="391490B7" w14:textId="15C473AE" w:rsidR="006C441E" w:rsidRPr="006C441E" w:rsidRDefault="006C441E" w:rsidP="006C441E">
      <w:pPr>
        <w:rPr>
          <w:lang w:val="vi-VN"/>
        </w:rPr>
      </w:pPr>
      <w:r>
        <w:rPr>
          <w:lang w:val="vi-VN"/>
        </w:rPr>
        <w:t>B</w:t>
      </w:r>
      <w:r w:rsidRPr="006C441E">
        <w:rPr>
          <w:lang w:val="vi-VN"/>
        </w:rPr>
        <w:t>ộ 5 ca kiểm thử trên đã thực thi các đường đi bao phủ tất cả 6 cặp def-use đã được xác định.</w:t>
      </w:r>
    </w:p>
    <w:p w14:paraId="5E9FC6FB" w14:textId="2C96A5BD" w:rsidR="006C441E" w:rsidRPr="006C441E" w:rsidRDefault="006C441E" w:rsidP="006C441E">
      <w:pPr>
        <w:rPr>
          <w:lang w:val="vi-VN"/>
        </w:rPr>
      </w:pPr>
      <w:r w:rsidRPr="006C441E">
        <w:rPr>
          <w:lang w:val="vi-VN"/>
        </w:rPr>
        <w:t>TC1 đã bao phủ cặp (gia_ve: 1, 14).</w:t>
      </w:r>
    </w:p>
    <w:p w14:paraId="7947F3D3" w14:textId="2A612119" w:rsidR="006C441E" w:rsidRPr="006C441E" w:rsidRDefault="006C441E" w:rsidP="006C441E">
      <w:pPr>
        <w:rPr>
          <w:lang w:val="vi-VN"/>
        </w:rPr>
      </w:pPr>
      <w:r w:rsidRPr="006C441E">
        <w:rPr>
          <w:lang w:val="vi-VN"/>
        </w:rPr>
        <w:t>TC2 đã bao phủ cặp (gia_ve: 11, 14).</w:t>
      </w:r>
    </w:p>
    <w:p w14:paraId="3E6B57ED" w14:textId="6B3F82F6" w:rsidR="006C441E" w:rsidRPr="006C441E" w:rsidRDefault="006C441E" w:rsidP="006C441E">
      <w:pPr>
        <w:rPr>
          <w:lang w:val="vi-VN"/>
        </w:rPr>
      </w:pPr>
      <w:r w:rsidRPr="006C441E">
        <w:rPr>
          <w:lang w:val="vi-VN"/>
        </w:rPr>
        <w:t>TC3 đã bao phủ cặp (gia_ve: 13, 14). (TC5 cũng bao phủ cặp này nhưng cho trường hợp khác).</w:t>
      </w:r>
    </w:p>
    <w:p w14:paraId="55187517" w14:textId="7E90111F" w:rsidR="006C441E" w:rsidRPr="006C441E" w:rsidRDefault="006C441E" w:rsidP="006C441E">
      <w:pPr>
        <w:rPr>
          <w:lang w:val="vi-VN"/>
        </w:rPr>
      </w:pPr>
      <w:r w:rsidRPr="006C441E">
        <w:rPr>
          <w:lang w:val="vi-VN"/>
        </w:rPr>
        <w:t>TC4 đã bao phủ cặp (tuoi: 2, 4).</w:t>
      </w:r>
    </w:p>
    <w:p w14:paraId="2650D55D" w14:textId="77777777" w:rsidR="006C441E" w:rsidRPr="006C441E" w:rsidRDefault="006C441E" w:rsidP="006C441E">
      <w:pPr>
        <w:rPr>
          <w:lang w:val="vi-VN"/>
        </w:rPr>
      </w:pPr>
      <w:r w:rsidRPr="006C441E">
        <w:rPr>
          <w:lang w:val="vi-VN"/>
        </w:rPr>
        <w:t>Tất cả các ca kiểm thử từ TC1, TC2, TC3, và TC5 đều đi qua các cặp (tuoi: 2, 12) và (isStudent: 8, 10).</w:t>
      </w:r>
    </w:p>
    <w:p w14:paraId="406F08D5" w14:textId="0FD60441" w:rsidR="006C441E" w:rsidRPr="006C441E" w:rsidRDefault="006C441E" w:rsidP="006C441E">
      <w:pPr>
        <w:rPr>
          <w:lang w:val="vi-VN"/>
        </w:rPr>
      </w:pPr>
      <w:r>
        <w:rPr>
          <w:lang w:val="vi-VN"/>
        </w:rPr>
        <w:t>=&gt; B</w:t>
      </w:r>
      <w:r w:rsidRPr="006C441E">
        <w:rPr>
          <w:lang w:val="vi-VN"/>
        </w:rPr>
        <w:t>ộ ca kiểm thử này đã thỏa mãn tiêu chí độ phủ All-Uses.</w:t>
      </w:r>
    </w:p>
    <w:sectPr w:rsidR="006C441E" w:rsidRPr="006C44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923495754">
    <w:abstractNumId w:val="9"/>
  </w:num>
  <w:num w:numId="2" w16cid:durableId="1017343228">
    <w:abstractNumId w:val="7"/>
  </w:num>
  <w:num w:numId="3" w16cid:durableId="1542471991">
    <w:abstractNumId w:val="6"/>
  </w:num>
  <w:num w:numId="4" w16cid:durableId="413016763">
    <w:abstractNumId w:val="5"/>
  </w:num>
  <w:num w:numId="5" w16cid:durableId="1070496465">
    <w:abstractNumId w:val="4"/>
  </w:num>
  <w:num w:numId="6" w16cid:durableId="1311249689">
    <w:abstractNumId w:val="8"/>
  </w:num>
  <w:num w:numId="7" w16cid:durableId="1692146505">
    <w:abstractNumId w:val="3"/>
  </w:num>
  <w:num w:numId="8" w16cid:durableId="1246573183">
    <w:abstractNumId w:val="2"/>
  </w:num>
  <w:num w:numId="9" w16cid:durableId="1208449797">
    <w:abstractNumId w:val="1"/>
  </w:num>
  <w:num w:numId="10" w16cid:durableId="1004433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45F4C03"/>
    <w:rsid w:val="00050A31"/>
    <w:rsid w:val="000716D2"/>
    <w:rsid w:val="00071AAB"/>
    <w:rsid w:val="000B76C4"/>
    <w:rsid w:val="000C1C25"/>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02445"/>
    <w:rsid w:val="00210FA7"/>
    <w:rsid w:val="00216417"/>
    <w:rsid w:val="00236376"/>
    <w:rsid w:val="00260855"/>
    <w:rsid w:val="0026631D"/>
    <w:rsid w:val="002C2F53"/>
    <w:rsid w:val="00305A91"/>
    <w:rsid w:val="0033518C"/>
    <w:rsid w:val="003437C2"/>
    <w:rsid w:val="00377186"/>
    <w:rsid w:val="003A1C03"/>
    <w:rsid w:val="00414627"/>
    <w:rsid w:val="00425D63"/>
    <w:rsid w:val="004643D8"/>
    <w:rsid w:val="00481479"/>
    <w:rsid w:val="00497C24"/>
    <w:rsid w:val="004C7BA5"/>
    <w:rsid w:val="004E7628"/>
    <w:rsid w:val="004F48F2"/>
    <w:rsid w:val="005149B1"/>
    <w:rsid w:val="005647F2"/>
    <w:rsid w:val="005662D1"/>
    <w:rsid w:val="00573A09"/>
    <w:rsid w:val="005A4526"/>
    <w:rsid w:val="005C1B16"/>
    <w:rsid w:val="005E53D0"/>
    <w:rsid w:val="006002EB"/>
    <w:rsid w:val="006128EF"/>
    <w:rsid w:val="00614B13"/>
    <w:rsid w:val="006264B4"/>
    <w:rsid w:val="00643033"/>
    <w:rsid w:val="00644CC3"/>
    <w:rsid w:val="00655090"/>
    <w:rsid w:val="00661468"/>
    <w:rsid w:val="006649F0"/>
    <w:rsid w:val="0067245D"/>
    <w:rsid w:val="0068470E"/>
    <w:rsid w:val="00695DCD"/>
    <w:rsid w:val="006A05CC"/>
    <w:rsid w:val="006A35A7"/>
    <w:rsid w:val="006C441E"/>
    <w:rsid w:val="006E7E82"/>
    <w:rsid w:val="007152D7"/>
    <w:rsid w:val="00746C14"/>
    <w:rsid w:val="007515BD"/>
    <w:rsid w:val="007C2C59"/>
    <w:rsid w:val="00801F23"/>
    <w:rsid w:val="008021BE"/>
    <w:rsid w:val="00833931"/>
    <w:rsid w:val="00837632"/>
    <w:rsid w:val="0085640F"/>
    <w:rsid w:val="008567AA"/>
    <w:rsid w:val="00892712"/>
    <w:rsid w:val="008A680A"/>
    <w:rsid w:val="008B0BB0"/>
    <w:rsid w:val="008D344C"/>
    <w:rsid w:val="008E6C4B"/>
    <w:rsid w:val="008F18C0"/>
    <w:rsid w:val="008F1E75"/>
    <w:rsid w:val="00907648"/>
    <w:rsid w:val="00930FDE"/>
    <w:rsid w:val="00984C93"/>
    <w:rsid w:val="00987CE1"/>
    <w:rsid w:val="0099405C"/>
    <w:rsid w:val="009C5F65"/>
    <w:rsid w:val="009C600F"/>
    <w:rsid w:val="009D3723"/>
    <w:rsid w:val="009D7D11"/>
    <w:rsid w:val="009E04F2"/>
    <w:rsid w:val="00A03B7B"/>
    <w:rsid w:val="00A200C9"/>
    <w:rsid w:val="00A250D5"/>
    <w:rsid w:val="00A32F56"/>
    <w:rsid w:val="00A36028"/>
    <w:rsid w:val="00A91424"/>
    <w:rsid w:val="00AA2C77"/>
    <w:rsid w:val="00AC3FB9"/>
    <w:rsid w:val="00AC702A"/>
    <w:rsid w:val="00AD226F"/>
    <w:rsid w:val="00B01D5B"/>
    <w:rsid w:val="00B13A52"/>
    <w:rsid w:val="00B24CF4"/>
    <w:rsid w:val="00B26993"/>
    <w:rsid w:val="00B4570C"/>
    <w:rsid w:val="00B5208C"/>
    <w:rsid w:val="00B74876"/>
    <w:rsid w:val="00BB6700"/>
    <w:rsid w:val="00BB7C2B"/>
    <w:rsid w:val="00BC1664"/>
    <w:rsid w:val="00BC2546"/>
    <w:rsid w:val="00C05085"/>
    <w:rsid w:val="00C1593D"/>
    <w:rsid w:val="00C56C7E"/>
    <w:rsid w:val="00C776A4"/>
    <w:rsid w:val="00C94AC7"/>
    <w:rsid w:val="00CA2C6C"/>
    <w:rsid w:val="00CC0600"/>
    <w:rsid w:val="00CC78AC"/>
    <w:rsid w:val="00CF7953"/>
    <w:rsid w:val="00D07232"/>
    <w:rsid w:val="00D10245"/>
    <w:rsid w:val="00D21BDD"/>
    <w:rsid w:val="00D65F07"/>
    <w:rsid w:val="00D92BB7"/>
    <w:rsid w:val="00DC76D2"/>
    <w:rsid w:val="00DD30ED"/>
    <w:rsid w:val="00E64C21"/>
    <w:rsid w:val="00EB484B"/>
    <w:rsid w:val="00EC24C6"/>
    <w:rsid w:val="00EF2933"/>
    <w:rsid w:val="00F05146"/>
    <w:rsid w:val="00F05FCE"/>
    <w:rsid w:val="00F1115D"/>
    <w:rsid w:val="00F3513C"/>
    <w:rsid w:val="00F43A28"/>
    <w:rsid w:val="00F465C5"/>
    <w:rsid w:val="00F5180D"/>
    <w:rsid w:val="00F51B21"/>
    <w:rsid w:val="00F51D87"/>
    <w:rsid w:val="00F8455C"/>
    <w:rsid w:val="126801BB"/>
    <w:rsid w:val="345F4C03"/>
    <w:rsid w:val="600E1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DDF0F"/>
  <w15:docId w15:val="{BAD3990F-332B-4EC9-B84F-396B9F9D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4" w:qFormat="1"/>
    <w:lsdException w:name="index 6" w:qFormat="1"/>
    <w:lsdException w:name="index 7" w:qFormat="1"/>
    <w:lsdException w:name="index 8" w:qFormat="1"/>
    <w:lsdException w:name="toc 3" w:qFormat="1"/>
    <w:lsdException w:name="toc 5" w:qFormat="1"/>
    <w:lsdException w:name="toc 6" w:qFormat="1"/>
    <w:lsdException w:name="toc 9" w:qFormat="1"/>
    <w:lsdException w:name="index heading" w:qFormat="1"/>
    <w:lsdException w:name="caption" w:semiHidden="1" w:unhideWhenUsed="1" w:qFormat="1"/>
    <w:lsdException w:name="page number" w:qFormat="1"/>
    <w:lsdException w:name="table of authorities" w:qFormat="1"/>
    <w:lsdException w:name="List" w:qFormat="1"/>
    <w:lsdException w:name="List Bullet" w:qFormat="1"/>
    <w:lsdException w:name="List Number 5" w:qFormat="1"/>
    <w:lsdException w:name="Title" w:qFormat="1"/>
    <w:lsdException w:name="Default Paragraph Font" w:semiHidden="1"/>
    <w:lsdException w:name="Subtitle" w:qFormat="1"/>
    <w:lsdException w:name="Note Heading"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Code" w:uiPriority="99"/>
    <w:lsdException w:name="HTML Preformatted" w:qFormat="1"/>
    <w:lsdException w:name="HTML Samp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qFormat="1"/>
    <w:lsdException w:name="Table Colorful 2" w:semiHidden="1" w:unhideWhenUsed="1"/>
    <w:lsdException w:name="Table Colorful 3" w:semiHidden="1" w:unhideWhenUsed="1"/>
    <w:lsdException w:name="Table Columns 1" w:semiHidden="1" w:unhideWhenUsed="1" w:qFormat="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qFormat="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lsdException w:name="Table 3D effects 3" w:semiHidden="1" w:unhideWhenUsed="1" w:qFormat="1"/>
    <w:lsdException w:name="Table Contemporary" w:semiHidden="1" w:unhideWhenUsed="1" w:qFormat="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qFormat="1"/>
    <w:lsdException w:name="Table Web 2" w:semiHidden="1" w:unhideWhenUsed="1"/>
    <w:lsdException w:name="Table Web 3" w:semiHidden="1" w:unhideWhenUsed="1"/>
    <w:lsdException w:name="Table Theme" w:semiHidden="1" w:unhideWhenUsed="1" w:qFormat="1"/>
    <w:lsdException w:name="Placeholder Text" w:semiHidden="1" w:uiPriority="99" w:unhideWhenUsed="1"/>
    <w:lsdException w:name="No Spacing" w:semiHidden="1" w:uiPriority="99" w:unhideWhenUsed="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lsdException w:name="Colorful List Accent 1" w:uiPriority="72" w:qFormat="1"/>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lsdException w:name="Colorful Grid Accent 2" w:uiPriority="73" w:qFormat="1"/>
    <w:lsdException w:name="Light Shading Accent 3" w:uiPriority="60"/>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qFormat="1"/>
    <w:lsdException w:name="Colorful Shading Accent 5" w:uiPriority="71" w:qFormat="1"/>
    <w:lsdException w:name="Colorful List Accent 5" w:uiPriority="72"/>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cstheme="minorBidi"/>
      <w:sz w:val="28"/>
      <w:szCs w:val="28"/>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rPr>
  </w:style>
  <w:style w:type="paragraph" w:styleId="Heading5">
    <w:name w:val="heading 5"/>
    <w:basedOn w:val="Normal"/>
    <w:next w:val="Normal"/>
    <w:semiHidden/>
    <w:unhideWhenUsed/>
    <w:qFormat/>
    <w:pPr>
      <w:keepNext/>
      <w:keepLines/>
      <w:spacing w:before="280" w:after="290" w:line="376" w:lineRule="auto"/>
      <w:outlineLvl w:val="4"/>
    </w:pPr>
    <w:rPr>
      <w:b/>
      <w:bCs/>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pPr>
      <w:spacing w:after="120"/>
      <w:ind w:leftChars="700" w:left="1440" w:rightChars="70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rPr>
      <w:vertAlign w:val="superscript"/>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uiPriority w:val="99"/>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qFormat/>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pPr>
      <w:ind w:leftChars="200" w:left="200"/>
    </w:pPr>
  </w:style>
  <w:style w:type="paragraph" w:styleId="Index3">
    <w:name w:val="index 3"/>
    <w:basedOn w:val="Normal"/>
    <w:next w:val="Normal"/>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style>
  <w:style w:type="paragraph" w:styleId="List">
    <w:name w:val="List"/>
    <w:basedOn w:val="Normal"/>
    <w:qFormat/>
    <w:pPr>
      <w:ind w:left="200" w:hangingChars="200" w:hanging="200"/>
    </w:pPr>
  </w:style>
  <w:style w:type="paragraph" w:styleId="List2">
    <w:name w:val="List 2"/>
    <w:basedOn w:val="Normal"/>
    <w:pPr>
      <w:ind w:leftChars="200" w:left="100" w:hangingChars="200" w:hanging="200"/>
    </w:pPr>
  </w:style>
  <w:style w:type="paragraph" w:styleId="List3">
    <w:name w:val="List 3"/>
    <w:basedOn w:val="Normal"/>
    <w:pPr>
      <w:ind w:leftChars="400" w:left="100" w:hangingChars="200" w:hanging="200"/>
    </w:pPr>
  </w:style>
  <w:style w:type="paragraph" w:styleId="List4">
    <w:name w:val="List 4"/>
    <w:basedOn w:val="Normal"/>
    <w:pPr>
      <w:ind w:leftChars="600" w:left="100" w:hangingChars="200" w:hanging="200"/>
    </w:pPr>
  </w:style>
  <w:style w:type="paragraph" w:styleId="List5">
    <w:name w:val="List 5"/>
    <w:basedOn w:val="Normal"/>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Chars="200" w:left="420"/>
    </w:pPr>
  </w:style>
  <w:style w:type="paragraph" w:styleId="ListContinue2">
    <w:name w:val="List Continue 2"/>
    <w:basedOn w:val="Normal"/>
    <w:pPr>
      <w:spacing w:after="120"/>
      <w:ind w:leftChars="400" w:left="840"/>
    </w:pPr>
  </w:style>
  <w:style w:type="paragraph" w:styleId="ListContinue3">
    <w:name w:val="List Continue 3"/>
    <w:basedOn w:val="Normal"/>
    <w:pPr>
      <w:spacing w:after="120"/>
      <w:ind w:leftChars="600" w:left="1260"/>
    </w:pPr>
  </w:style>
  <w:style w:type="paragraph" w:styleId="ListContinue4">
    <w:name w:val="List Continue 4"/>
    <w:basedOn w:val="Normal"/>
    <w:pPr>
      <w:spacing w:after="120"/>
      <w:ind w:leftChars="800" w:left="1680"/>
    </w:pPr>
  </w:style>
  <w:style w:type="paragraph" w:styleId="ListContinue5">
    <w:name w:val="List Continue 5"/>
    <w:basedOn w:val="Normal"/>
    <w:pPr>
      <w:spacing w:after="120"/>
      <w:ind w:leftChars="1000" w:left="21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qFormat/>
    <w:pPr>
      <w:numPr>
        <w:numId w:val="10"/>
      </w:numPr>
    </w:pPr>
  </w:style>
  <w:style w:type="paragraph" w:styleId="MacroText">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style>
  <w:style w:type="paragraph" w:styleId="Signature">
    <w:name w:val="Signature"/>
    <w:basedOn w:val="Normal"/>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pPr>
      <w:spacing w:before="120"/>
    </w:pPr>
    <w:rPr>
      <w:rFonts w:ascii="Arial" w:hAnsi="Arial" w:cs="Arial"/>
      <w:sz w:val="24"/>
      <w:szCs w:val="24"/>
    </w:r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qFormat/>
    <w:pPr>
      <w:ind w:leftChars="400" w:left="840"/>
    </w:pPr>
  </w:style>
  <w:style w:type="paragraph" w:styleId="TOC4">
    <w:name w:val="toc 4"/>
    <w:basedOn w:val="Normal"/>
    <w:next w:val="Normal"/>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pPr>
      <w:ind w:leftChars="1200" w:left="2520"/>
    </w:pPr>
  </w:style>
  <w:style w:type="paragraph" w:styleId="TOC8">
    <w:name w:val="toc 8"/>
    <w:basedOn w:val="Normal"/>
    <w:next w:val="Normal"/>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13</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Lê</dc:creator>
  <cp:lastModifiedBy>lequocanh14012005@gmail.com</cp:lastModifiedBy>
  <cp:revision>5</cp:revision>
  <dcterms:created xsi:type="dcterms:W3CDTF">2025-10-13T08:02:00Z</dcterms:created>
  <dcterms:modified xsi:type="dcterms:W3CDTF">2025-10-13T16:12:00Z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D972F91F5D7A4D6D8F6238D775AEFFF1_11</vt:lpwstr>
  </property>
</Properties>
</file>